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C5AC9"/>
    <w:p w14:paraId="07D43092">
      <w:pPr>
        <w:jc w:val="right"/>
        <w:rPr>
          <w:rFonts w:ascii="Palatino Linotype" w:hAnsi="Palatino Linotype" w:cs="Palatino Linotype"/>
          <w:sz w:val="22"/>
          <w:szCs w:val="22"/>
          <w:lang w:val="tr-TR"/>
        </w:rPr>
      </w:pPr>
      <w:r>
        <w:rPr>
          <w:rFonts w:hint="default" w:ascii="Palatino Linotype" w:hAnsi="Palatino Linotype" w:cs="Palatino Linotype"/>
          <w:sz w:val="22"/>
          <w:szCs w:val="22"/>
          <w:lang w:val="tr-TR"/>
        </w:rPr>
        <w:t>19</w:t>
      </w:r>
      <w:r>
        <w:rPr>
          <w:rFonts w:ascii="Palatino Linotype" w:hAnsi="Palatino Linotype" w:cs="Palatino Linotype"/>
          <w:sz w:val="22"/>
          <w:szCs w:val="22"/>
          <w:lang w:val="tr-TR"/>
        </w:rPr>
        <w:t>.05.2025</w:t>
      </w:r>
    </w:p>
    <w:p w14:paraId="7258070F">
      <w:pPr>
        <w:jc w:val="right"/>
        <w:rPr>
          <w:rFonts w:ascii="Palatino Linotype" w:hAnsi="Palatino Linotype" w:cs="Palatino Linotype"/>
          <w:lang w:val="tr-TR"/>
        </w:rPr>
      </w:pPr>
    </w:p>
    <w:p w14:paraId="3613C93B">
      <w:pPr>
        <w:pStyle w:val="2"/>
        <w:jc w:val="center"/>
        <w:rPr>
          <w:rFonts w:ascii="Palatino Linotype" w:hAnsi="Palatino Linotype" w:cs="Palatino Linotype"/>
          <w:lang w:val="tr-TR"/>
        </w:rPr>
      </w:pPr>
      <w:r>
        <w:rPr>
          <w:rFonts w:ascii="Palatino Linotype" w:hAnsi="Palatino Linotype" w:eastAsia="SimSun" w:cs="Palatino Linotype"/>
          <w:sz w:val="24"/>
          <w:szCs w:val="24"/>
          <w:lang w:val="tr-TR"/>
        </w:rPr>
        <w:drawing>
          <wp:inline distT="0" distB="0" distL="114300" distR="114300">
            <wp:extent cx="2839085" cy="2839085"/>
            <wp:effectExtent l="0" t="0" r="1079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39085" cy="2839085"/>
                    </a:xfrm>
                    <a:prstGeom prst="rect">
                      <a:avLst/>
                    </a:prstGeom>
                    <a:noFill/>
                    <a:ln w="9525">
                      <a:noFill/>
                    </a:ln>
                  </pic:spPr>
                </pic:pic>
              </a:graphicData>
            </a:graphic>
          </wp:inline>
        </w:drawing>
      </w:r>
    </w:p>
    <w:p w14:paraId="2F49FFFA">
      <w:pPr>
        <w:pStyle w:val="2"/>
        <w:spacing w:line="240" w:lineRule="auto"/>
        <w:jc w:val="center"/>
        <w:rPr>
          <w:rFonts w:hint="default" w:ascii="Palatino Linotype" w:hAnsi="Palatino Linotype" w:cs="Palatino Linotype"/>
          <w:lang w:val="tr-TR"/>
        </w:rPr>
      </w:pPr>
      <w:r>
        <w:rPr>
          <w:rFonts w:hint="default" w:ascii="Palatino Linotype" w:hAnsi="Palatino Linotype" w:cs="Palatino Linotype"/>
          <w:lang w:val="tr-TR"/>
        </w:rPr>
        <w:t xml:space="preserve">Derin Öğrenme Uygulamaları </w:t>
      </w:r>
    </w:p>
    <w:p w14:paraId="301B9CCC">
      <w:pPr>
        <w:pStyle w:val="2"/>
        <w:spacing w:line="240" w:lineRule="auto"/>
        <w:jc w:val="center"/>
        <w:rPr>
          <w:rFonts w:ascii="Palatino Linotype" w:hAnsi="Palatino Linotype" w:cs="Palatino Linotype"/>
          <w:lang w:val="tr-TR"/>
        </w:rPr>
      </w:pPr>
      <w:r>
        <w:rPr>
          <w:rFonts w:hint="default" w:ascii="Palatino Linotype" w:hAnsi="Palatino Linotype" w:cs="Palatino Linotype"/>
          <w:lang w:val="tr-TR"/>
        </w:rPr>
        <w:t>Ders Projesi</w:t>
      </w:r>
      <w:r>
        <w:rPr>
          <w:rFonts w:ascii="Palatino Linotype" w:hAnsi="Palatino Linotype" w:cs="Palatino Linotype"/>
          <w:lang w:val="tr-TR"/>
        </w:rPr>
        <w:t xml:space="preserve"> </w:t>
      </w:r>
    </w:p>
    <w:p w14:paraId="2E5B1913">
      <w:pPr>
        <w:pStyle w:val="2"/>
        <w:spacing w:line="240" w:lineRule="auto"/>
        <w:jc w:val="center"/>
        <w:rPr>
          <w:rFonts w:ascii="Palatino Linotype" w:hAnsi="Palatino Linotype" w:cs="Palatino Linotype"/>
          <w:lang w:val="tr-TR"/>
        </w:rPr>
      </w:pPr>
      <w:r>
        <w:rPr>
          <w:rFonts w:ascii="Palatino Linotype" w:hAnsi="Palatino Linotype" w:cs="Palatino Linotype"/>
          <w:lang w:val="tr-TR"/>
        </w:rPr>
        <w:t>(BİLGİSAYAR MÜHENDİSLİĞİ_YL)</w:t>
      </w:r>
    </w:p>
    <w:p w14:paraId="77DDB502">
      <w:pPr>
        <w:rPr>
          <w:rFonts w:ascii="Palatino Linotype" w:hAnsi="Palatino Linotype" w:cs="Palatino Linotype"/>
          <w:lang w:val="tr-TR"/>
        </w:rPr>
      </w:pPr>
    </w:p>
    <w:p w14:paraId="3B6C3E63">
      <w:pPr>
        <w:rPr>
          <w:rFonts w:ascii="Palatino Linotype" w:hAnsi="Palatino Linotype" w:cs="Palatino Linotype"/>
          <w:lang w:val="tr-TR"/>
        </w:rPr>
      </w:pPr>
    </w:p>
    <w:p w14:paraId="42A23F9F">
      <w:pPr>
        <w:jc w:val="center"/>
        <w:rPr>
          <w:rFonts w:ascii="Palatino Linotype" w:hAnsi="Palatino Linotype" w:cs="Palatino Linotype"/>
          <w:sz w:val="36"/>
          <w:szCs w:val="36"/>
          <w:lang w:val="tr-TR"/>
        </w:rPr>
      </w:pPr>
      <w:r>
        <w:rPr>
          <w:rFonts w:ascii="Palatino Linotype" w:hAnsi="Palatino Linotype" w:cs="Palatino Linotype"/>
          <w:sz w:val="36"/>
          <w:szCs w:val="36"/>
          <w:lang w:val="tr-TR"/>
        </w:rPr>
        <w:t>Yasin Ünal</w:t>
      </w:r>
    </w:p>
    <w:p w14:paraId="656F8090">
      <w:pPr>
        <w:jc w:val="center"/>
        <w:rPr>
          <w:rFonts w:ascii="Palatino Linotype" w:hAnsi="Palatino Linotype" w:cs="Palatino Linotype"/>
          <w:sz w:val="36"/>
          <w:szCs w:val="36"/>
          <w:lang w:val="tr-TR"/>
        </w:rPr>
      </w:pPr>
      <w:r>
        <w:rPr>
          <w:rFonts w:ascii="Palatino Linotype" w:hAnsi="Palatino Linotype" w:cs="Palatino Linotype"/>
          <w:sz w:val="36"/>
          <w:szCs w:val="36"/>
          <w:lang w:val="tr-TR"/>
        </w:rPr>
        <w:t>503020250009</w:t>
      </w:r>
    </w:p>
    <w:p w14:paraId="32D53DDB">
      <w:pPr>
        <w:jc w:val="center"/>
        <w:rPr>
          <w:rFonts w:ascii="Palatino Linotype" w:hAnsi="Palatino Linotype" w:cs="Palatino Linotype"/>
          <w:sz w:val="36"/>
          <w:szCs w:val="36"/>
          <w:lang w:val="tr-TR"/>
        </w:rPr>
      </w:pPr>
    </w:p>
    <w:p w14:paraId="31E0A808">
      <w:pPr>
        <w:jc w:val="center"/>
        <w:rPr>
          <w:rFonts w:ascii="Palatino Linotype" w:hAnsi="Palatino Linotype" w:cs="Palatino Linotype"/>
          <w:sz w:val="36"/>
          <w:szCs w:val="36"/>
          <w:lang w:val="tr-TR"/>
        </w:rPr>
      </w:pPr>
    </w:p>
    <w:p w14:paraId="3BC80725">
      <w:pPr>
        <w:jc w:val="left"/>
        <w:rPr>
          <w:rFonts w:ascii="Palatino Linotype" w:hAnsi="Palatino Linotype" w:cs="Palatino Linotype"/>
          <w:sz w:val="36"/>
          <w:szCs w:val="36"/>
          <w:lang w:val="tr-TR"/>
        </w:rPr>
      </w:pPr>
    </w:p>
    <w:p w14:paraId="1F765338">
      <w:pPr>
        <w:pStyle w:val="2"/>
        <w:numPr>
          <w:ilvl w:val="0"/>
          <w:numId w:val="0"/>
        </w:numPr>
        <w:spacing w:line="240" w:lineRule="auto"/>
        <w:ind w:leftChars="0"/>
        <w:rPr>
          <w:rFonts w:hint="default" w:ascii="Palatino Linotype" w:hAnsi="Palatino Linotype"/>
          <w:lang w:val="tr-TR"/>
        </w:rPr>
      </w:pPr>
      <w:r>
        <w:rPr>
          <w:rFonts w:ascii="Palatino Linotype" w:hAnsi="Palatino Linotype"/>
          <w:lang w:val="tr-TR"/>
        </w:rPr>
        <w:t>İ</w:t>
      </w:r>
      <w:r>
        <w:rPr>
          <w:rFonts w:hint="default" w:ascii="Palatino Linotype" w:hAnsi="Palatino Linotype"/>
          <w:lang w:val="tr-TR"/>
        </w:rPr>
        <w:t xml:space="preserve">çindekiler </w:t>
      </w:r>
    </w:p>
    <w:p w14:paraId="72713EF7">
      <w:pPr>
        <w:rPr>
          <w:rFonts w:hint="default" w:ascii="Palatino Linotype" w:hAnsi="Palatino Linotype"/>
          <w:lang w:val="tr-TR"/>
        </w:rPr>
      </w:pPr>
    </w:p>
    <w:p w14:paraId="4DF12C9F">
      <w:pPr>
        <w:rPr>
          <w:rFonts w:hint="default" w:ascii="Palatino Linotype" w:hAnsi="Palatino Linotype"/>
          <w:lang w:val="tr-TR"/>
        </w:rPr>
      </w:pPr>
    </w:p>
    <w:p w14:paraId="2159A39E">
      <w:pPr>
        <w:pStyle w:val="2"/>
        <w:numPr>
          <w:ilvl w:val="0"/>
          <w:numId w:val="11"/>
        </w:numPr>
        <w:bidi w:val="0"/>
        <w:spacing w:line="240" w:lineRule="auto"/>
        <w:rPr>
          <w:rFonts w:hint="default" w:ascii="Palatino Linotype" w:hAnsi="Palatino Linotype" w:cs="Palatino Linotype"/>
          <w:lang w:val="tr-TR"/>
        </w:rPr>
      </w:pPr>
      <w:r>
        <w:rPr>
          <w:rFonts w:hint="default" w:ascii="Palatino Linotype" w:hAnsi="Palatino Linotype" w:cs="Palatino Linotype"/>
          <w:lang w:val="tr-TR"/>
        </w:rPr>
        <w:t xml:space="preserve">Giriş </w:t>
      </w:r>
    </w:p>
    <w:p w14:paraId="69493AF4">
      <w:pPr>
        <w:numPr>
          <w:ilvl w:val="0"/>
          <w:numId w:val="0"/>
        </w:numPr>
        <w:jc w:val="both"/>
        <w:rPr>
          <w:rFonts w:hint="default" w:ascii="Palatino Linotype" w:hAnsi="Palatino Linotype"/>
          <w:lang w:val="tr-TR"/>
        </w:rPr>
      </w:pPr>
      <w:r>
        <w:rPr>
          <w:rFonts w:hint="default" w:ascii="Palatino Linotype" w:hAnsi="Palatino Linotype"/>
          <w:lang w:val="tr-TR"/>
        </w:rPr>
        <w:t xml:space="preserve">Bu proje, gerçek dünyadaki bilgi yükü problemini azaltmak için geliştirilmiş yapay zeka destekli bir metin işleme asistanı sunmayı hedeflemektedir. Her gün onlarca haber ve bilgi akışı arasında bazı olaylar gözden kaçabilmektedir. Bu sorunu çözmek ve daha çok bilgiye daha kısa sürelerde erişmek için bu proje geliştirilmiştir. </w:t>
      </w:r>
    </w:p>
    <w:p w14:paraId="5BF5E355">
      <w:pPr>
        <w:numPr>
          <w:ilvl w:val="0"/>
          <w:numId w:val="0"/>
        </w:numPr>
        <w:jc w:val="both"/>
        <w:rPr>
          <w:rFonts w:hint="default" w:ascii="Palatino Linotype" w:hAnsi="Palatino Linotype"/>
          <w:lang w:val="tr-TR"/>
        </w:rPr>
      </w:pPr>
    </w:p>
    <w:p w14:paraId="7B2D5F15">
      <w:pPr>
        <w:numPr>
          <w:ilvl w:val="0"/>
          <w:numId w:val="0"/>
        </w:numPr>
        <w:rPr>
          <w:rFonts w:hint="default" w:ascii="Palatino Linotype" w:hAnsi="Palatino Linotype"/>
          <w:lang w:val="tr-TR"/>
        </w:rPr>
      </w:pPr>
    </w:p>
    <w:p w14:paraId="31A06BF5">
      <w:pPr>
        <w:pStyle w:val="2"/>
        <w:numPr>
          <w:ilvl w:val="0"/>
          <w:numId w:val="11"/>
        </w:numPr>
        <w:bidi w:val="0"/>
        <w:spacing w:line="240" w:lineRule="auto"/>
        <w:rPr>
          <w:rFonts w:hint="default" w:ascii="Palatino Linotype" w:hAnsi="Palatino Linotype" w:cs="Palatino Linotype"/>
          <w:lang w:val="tr-TR"/>
        </w:rPr>
      </w:pPr>
      <w:r>
        <w:rPr>
          <w:rFonts w:hint="default" w:ascii="Palatino Linotype" w:hAnsi="Palatino Linotype" w:cs="Palatino Linotype"/>
          <w:lang w:val="tr-TR"/>
        </w:rPr>
        <w:t>Projenin Amacı</w:t>
      </w:r>
    </w:p>
    <w:p w14:paraId="2DEF8329">
      <w:pPr>
        <w:numPr>
          <w:ilvl w:val="0"/>
          <w:numId w:val="0"/>
        </w:numPr>
        <w:rPr>
          <w:rFonts w:hint="default" w:ascii="Palatino Linotype" w:hAnsi="Palatino Linotype"/>
          <w:lang w:val="tr-TR"/>
        </w:rPr>
      </w:pPr>
    </w:p>
    <w:p w14:paraId="6F37518C">
      <w:pPr>
        <w:numPr>
          <w:ilvl w:val="0"/>
          <w:numId w:val="0"/>
        </w:numPr>
        <w:jc w:val="both"/>
        <w:rPr>
          <w:rFonts w:hint="default" w:ascii="Palatino Linotype" w:hAnsi="Palatino Linotype"/>
          <w:lang w:val="tr-TR"/>
        </w:rPr>
      </w:pPr>
      <w:r>
        <w:rPr>
          <w:rFonts w:hint="default" w:ascii="Palatino Linotype" w:hAnsi="Palatino Linotype"/>
          <w:lang w:val="tr-TR"/>
        </w:rPr>
        <w:t xml:space="preserve">Projede iki farklı işlev bulunmaktadır. İlk modül kullanıcılara basit bir arayüz ile istedikleri metinleri özetleme imkanı sunmaktadır. Burada girilen metin arka planda çalışan derin öğrenme modeli ile özetlenir ve kullanıcıya kısaca gösterilir. Özetin kaç saniyede yapıldığı ve kaç karaktere düşürüldüğü de bu sayfada yer alır. İkinci modül ise üç farklı haber kaynağından son haberleri çekerek (web-scrapping), güncel haberleri özetleme imkanı sunmaktadır. Burada bulunan arayüzde doğrudan habere gidebilir, haberi özetletebilir veya sayfanın üstünden tüm haberleri özetletebilirsiniz. </w:t>
      </w:r>
    </w:p>
    <w:p w14:paraId="2D31AEA5">
      <w:pPr>
        <w:numPr>
          <w:ilvl w:val="0"/>
          <w:numId w:val="0"/>
        </w:numPr>
        <w:jc w:val="both"/>
        <w:rPr>
          <w:rFonts w:hint="default" w:ascii="Palatino Linotype" w:hAnsi="Palatino Linotype"/>
          <w:lang w:val="tr-TR"/>
        </w:rPr>
      </w:pPr>
    </w:p>
    <w:p w14:paraId="123BD244">
      <w:pPr>
        <w:numPr>
          <w:ilvl w:val="0"/>
          <w:numId w:val="0"/>
        </w:numPr>
        <w:rPr>
          <w:rFonts w:hint="default" w:ascii="Palatino Linotype" w:hAnsi="Palatino Linotype"/>
          <w:lang w:val="tr-TR"/>
        </w:rPr>
      </w:pPr>
      <w:r>
        <w:rPr>
          <w:rFonts w:hint="default" w:ascii="Palatino Linotype" w:hAnsi="Palatino Linotype"/>
          <w:lang w:val="tr-TR"/>
        </w:rPr>
        <w:t xml:space="preserve">Kısaca bu projenin sağladıkları: </w:t>
      </w:r>
    </w:p>
    <w:p w14:paraId="249A2FB1">
      <w:pPr>
        <w:numPr>
          <w:ilvl w:val="0"/>
          <w:numId w:val="0"/>
        </w:numPr>
        <w:rPr>
          <w:rFonts w:hint="default" w:ascii="Palatino Linotype" w:hAnsi="Palatino Linotype"/>
          <w:lang w:val="tr-TR"/>
        </w:rPr>
      </w:pPr>
    </w:p>
    <w:p w14:paraId="02BF003A">
      <w:pPr>
        <w:numPr>
          <w:ilvl w:val="0"/>
          <w:numId w:val="12"/>
        </w:numPr>
        <w:ind w:left="420" w:leftChars="0" w:hanging="420" w:firstLineChars="0"/>
        <w:rPr>
          <w:rFonts w:hint="default" w:ascii="Palatino Linotype" w:hAnsi="Palatino Linotype"/>
          <w:lang w:val="tr-TR"/>
        </w:rPr>
      </w:pPr>
      <w:r>
        <w:rPr>
          <w:rFonts w:hint="default" w:ascii="Palatino Linotype" w:hAnsi="Palatino Linotype"/>
          <w:lang w:val="tr-TR"/>
        </w:rPr>
        <w:t>Kullanıcıların uzun Türkçe metinleri kolayca özetlemesini sağlamak</w:t>
      </w:r>
    </w:p>
    <w:p w14:paraId="4FF5D019">
      <w:pPr>
        <w:numPr>
          <w:ilvl w:val="0"/>
          <w:numId w:val="12"/>
        </w:numPr>
        <w:ind w:left="420" w:leftChars="0" w:hanging="420" w:firstLineChars="0"/>
        <w:rPr>
          <w:rFonts w:hint="default" w:ascii="Palatino Linotype" w:hAnsi="Palatino Linotype"/>
          <w:lang w:val="tr-TR"/>
        </w:rPr>
      </w:pPr>
      <w:r>
        <w:rPr>
          <w:rFonts w:hint="default" w:ascii="Palatino Linotype" w:hAnsi="Palatino Linotype"/>
          <w:lang w:val="tr-TR"/>
        </w:rPr>
        <w:t>Farklı kategorilerdeki haberleri otomatik şekilde çekip özetlemek</w:t>
      </w:r>
    </w:p>
    <w:p w14:paraId="4178A803">
      <w:pPr>
        <w:numPr>
          <w:ilvl w:val="0"/>
          <w:numId w:val="12"/>
        </w:numPr>
        <w:ind w:left="420" w:leftChars="0" w:hanging="420" w:firstLineChars="0"/>
        <w:rPr>
          <w:rFonts w:hint="default" w:ascii="Palatino Linotype" w:hAnsi="Palatino Linotype"/>
          <w:lang w:val="tr-TR"/>
        </w:rPr>
      </w:pPr>
      <w:r>
        <w:rPr>
          <w:rFonts w:hint="default" w:ascii="Palatino Linotype" w:hAnsi="Palatino Linotype"/>
          <w:lang w:val="tr-TR"/>
        </w:rPr>
        <w:t>Kullanıcılara modeli ve özelliklerini tanıtan bir bilgi paneli sunmak</w:t>
      </w:r>
    </w:p>
    <w:p w14:paraId="062AAF61">
      <w:pPr>
        <w:numPr>
          <w:ilvl w:val="0"/>
          <w:numId w:val="12"/>
        </w:numPr>
        <w:ind w:left="420" w:leftChars="0" w:hanging="420" w:firstLineChars="0"/>
        <w:rPr>
          <w:rFonts w:hint="default" w:ascii="Palatino Linotype" w:hAnsi="Palatino Linotype"/>
          <w:lang w:val="tr-TR"/>
        </w:rPr>
      </w:pPr>
      <w:r>
        <w:rPr>
          <w:rFonts w:hint="default" w:ascii="Palatino Linotype" w:hAnsi="Palatino Linotype"/>
          <w:lang w:val="tr-TR"/>
        </w:rPr>
        <w:t>Kullanışli bir arayüz ile hızlı ve etkili bir deneyim sağlamak</w:t>
      </w:r>
    </w:p>
    <w:p w14:paraId="35D494AA">
      <w:pPr>
        <w:numPr>
          <w:ilvl w:val="0"/>
          <w:numId w:val="0"/>
        </w:numPr>
        <w:rPr>
          <w:rFonts w:hint="default" w:ascii="Palatino Linotype" w:hAnsi="Palatino Linotype"/>
          <w:lang w:val="tr-TR"/>
        </w:rPr>
      </w:pPr>
    </w:p>
    <w:p w14:paraId="6AD8CFFD">
      <w:pPr>
        <w:numPr>
          <w:ilvl w:val="0"/>
          <w:numId w:val="0"/>
        </w:numPr>
        <w:rPr>
          <w:rFonts w:hint="default" w:ascii="Palatino Linotype" w:hAnsi="Palatino Linotype"/>
          <w:lang w:val="tr-TR"/>
        </w:rPr>
      </w:pPr>
    </w:p>
    <w:p w14:paraId="05154CD4">
      <w:pPr>
        <w:numPr>
          <w:ilvl w:val="0"/>
          <w:numId w:val="11"/>
        </w:numPr>
        <w:ind w:left="0" w:leftChars="0" w:firstLine="0" w:firstLineChars="0"/>
        <w:rPr>
          <w:rFonts w:hint="default" w:ascii="Palatino Linotype" w:hAnsi="Palatino Linotype" w:cs="Palatino Linotype" w:eastAsiaTheme="minorEastAsia"/>
          <w:b/>
          <w:bCs/>
          <w:kern w:val="44"/>
          <w:sz w:val="44"/>
          <w:szCs w:val="44"/>
          <w:lang w:val="tr-TR" w:eastAsia="zh-CN" w:bidi="ar-SA"/>
        </w:rPr>
      </w:pPr>
      <w:r>
        <w:rPr>
          <w:rFonts w:hint="default" w:ascii="Palatino Linotype" w:hAnsi="Palatino Linotype" w:cs="Palatino Linotype" w:eastAsiaTheme="minorEastAsia"/>
          <w:b/>
          <w:bCs/>
          <w:kern w:val="44"/>
          <w:sz w:val="44"/>
          <w:szCs w:val="44"/>
          <w:lang w:val="tr-TR" w:eastAsia="zh-CN" w:bidi="ar-SA"/>
        </w:rPr>
        <w:t>Kullanılan Teknolojiler</w:t>
      </w:r>
    </w:p>
    <w:p w14:paraId="05D354B3">
      <w:pPr>
        <w:numPr>
          <w:ilvl w:val="0"/>
          <w:numId w:val="0"/>
        </w:numPr>
        <w:ind w:leftChars="0"/>
        <w:rPr>
          <w:rFonts w:hint="default" w:ascii="Palatino Linotype" w:hAnsi="Palatino Linotype"/>
          <w:lang w:val="tr-TR"/>
        </w:rPr>
      </w:pPr>
    </w:p>
    <w:p w14:paraId="38A6A6C3">
      <w:pPr>
        <w:numPr>
          <w:ilvl w:val="0"/>
          <w:numId w:val="0"/>
        </w:numPr>
        <w:ind w:leftChars="0"/>
        <w:rPr>
          <w:rFonts w:hint="default" w:ascii="Palatino Linotype" w:hAnsi="Palatino Linotype"/>
          <w:lang w:val="tr-TR"/>
        </w:rPr>
      </w:pPr>
      <w:r>
        <w:rPr>
          <w:rFonts w:hint="default" w:ascii="Palatino Linotype" w:hAnsi="Palatino Linotype"/>
          <w:lang w:val="tr-TR"/>
        </w:rPr>
        <w:t>Bu projenin geliştirilmesinde aşağıdaki teknolojiler kullanılmıştır.</w:t>
      </w:r>
    </w:p>
    <w:p w14:paraId="3FBDD881">
      <w:pPr>
        <w:numPr>
          <w:ilvl w:val="0"/>
          <w:numId w:val="0"/>
        </w:numPr>
        <w:rPr>
          <w:rFonts w:hint="default" w:ascii="Palatino Linotype" w:hAnsi="Palatino Linotype"/>
          <w:lang w:val="tr-TR"/>
        </w:rPr>
      </w:pPr>
    </w:p>
    <w:p w14:paraId="21C85389">
      <w:pPr>
        <w:numPr>
          <w:ilvl w:val="0"/>
          <w:numId w:val="0"/>
        </w:numPr>
        <w:rPr>
          <w:rFonts w:hint="default" w:ascii="Palatino Linotype" w:hAnsi="Palatino Linotype"/>
          <w:lang w:val="tr-TR"/>
        </w:rPr>
      </w:pPr>
      <w:r>
        <w:rPr>
          <w:rFonts w:hint="default" w:ascii="Palatino Linotype" w:hAnsi="Palatino Linotype"/>
          <w:b/>
          <w:bCs/>
          <w:lang w:val="tr-TR"/>
        </w:rPr>
        <w:t>Streamlit</w:t>
      </w:r>
      <w:r>
        <w:rPr>
          <w:rFonts w:hint="default" w:ascii="Palatino Linotype" w:hAnsi="Palatino Linotype"/>
          <w:lang w:val="tr-TR"/>
        </w:rPr>
        <w:t>: Hızlı web arayüz geliştirme için</w:t>
      </w:r>
    </w:p>
    <w:p w14:paraId="425C935D">
      <w:pPr>
        <w:numPr>
          <w:ilvl w:val="0"/>
          <w:numId w:val="0"/>
        </w:numPr>
        <w:rPr>
          <w:rFonts w:hint="default" w:ascii="Palatino Linotype" w:hAnsi="Palatino Linotype"/>
          <w:lang w:val="tr-TR"/>
        </w:rPr>
      </w:pPr>
      <w:r>
        <w:rPr>
          <w:rFonts w:hint="default" w:ascii="Palatino Linotype" w:hAnsi="Palatino Linotype"/>
          <w:b/>
          <w:bCs/>
          <w:lang w:val="tr-TR"/>
        </w:rPr>
        <w:t>HuggingFace Transformers</w:t>
      </w:r>
      <w:r>
        <w:rPr>
          <w:rFonts w:hint="default" w:ascii="Palatino Linotype" w:hAnsi="Palatino Linotype"/>
          <w:lang w:val="tr-TR"/>
        </w:rPr>
        <w:t>: Derin öğrenme modeli için</w:t>
      </w:r>
    </w:p>
    <w:p w14:paraId="4B98F503">
      <w:pPr>
        <w:numPr>
          <w:ilvl w:val="0"/>
          <w:numId w:val="0"/>
        </w:numPr>
        <w:rPr>
          <w:rFonts w:hint="default" w:ascii="Palatino Linotype" w:hAnsi="Palatino Linotype"/>
          <w:lang w:val="tr-TR"/>
        </w:rPr>
      </w:pPr>
      <w:r>
        <w:rPr>
          <w:rFonts w:hint="default" w:ascii="Palatino Linotype" w:hAnsi="Palatino Linotype"/>
          <w:b/>
          <w:bCs/>
          <w:lang w:val="tr-TR"/>
        </w:rPr>
        <w:t>mT5-small</w:t>
      </w:r>
      <w:r>
        <w:rPr>
          <w:rFonts w:hint="default" w:ascii="Palatino Linotype" w:hAnsi="Palatino Linotype"/>
          <w:lang w:val="tr-TR"/>
        </w:rPr>
        <w:t>: T5 mimarisinin çok dilli versiyonu</w:t>
      </w:r>
    </w:p>
    <w:p w14:paraId="1F69A068">
      <w:pPr>
        <w:numPr>
          <w:ilvl w:val="0"/>
          <w:numId w:val="0"/>
        </w:numPr>
        <w:rPr>
          <w:rFonts w:hint="default" w:ascii="Palatino Linotype" w:hAnsi="Palatino Linotype"/>
          <w:lang w:val="tr-TR"/>
        </w:rPr>
      </w:pPr>
      <w:r>
        <w:rPr>
          <w:rFonts w:hint="default" w:ascii="Palatino Linotype" w:hAnsi="Palatino Linotype"/>
          <w:b/>
          <w:bCs/>
          <w:lang w:val="tr-TR"/>
        </w:rPr>
        <w:t>BeautifulSoup &amp; Requests</w:t>
      </w:r>
      <w:r>
        <w:rPr>
          <w:rFonts w:hint="default" w:ascii="Palatino Linotype" w:hAnsi="Palatino Linotype"/>
          <w:lang w:val="tr-TR"/>
        </w:rPr>
        <w:t>: Haber içeriklerini web sitelerinden çekmek için</w:t>
      </w:r>
    </w:p>
    <w:p w14:paraId="0449D4DE">
      <w:pPr>
        <w:numPr>
          <w:ilvl w:val="0"/>
          <w:numId w:val="0"/>
        </w:numPr>
        <w:rPr>
          <w:rFonts w:hint="default" w:ascii="Palatino Linotype" w:hAnsi="Palatino Linotype"/>
          <w:lang w:val="tr-TR"/>
        </w:rPr>
      </w:pPr>
    </w:p>
    <w:p w14:paraId="137945C5">
      <w:pPr>
        <w:numPr>
          <w:ilvl w:val="0"/>
          <w:numId w:val="11"/>
        </w:numPr>
        <w:ind w:left="0" w:leftChars="0" w:firstLine="0" w:firstLineChars="0"/>
        <w:rPr>
          <w:rFonts w:hint="default" w:ascii="Palatino Linotype" w:hAnsi="Palatino Linotype" w:cs="Palatino Linotype" w:eastAsiaTheme="minorEastAsia"/>
          <w:b/>
          <w:bCs/>
          <w:kern w:val="44"/>
          <w:sz w:val="44"/>
          <w:szCs w:val="44"/>
          <w:lang w:val="tr-TR" w:eastAsia="zh-CN" w:bidi="ar-SA"/>
        </w:rPr>
      </w:pPr>
      <w:r>
        <w:rPr>
          <w:rFonts w:hint="default" w:ascii="Palatino Linotype" w:hAnsi="Palatino Linotype" w:cs="Palatino Linotype" w:eastAsiaTheme="minorEastAsia"/>
          <w:b/>
          <w:bCs/>
          <w:kern w:val="44"/>
          <w:sz w:val="44"/>
          <w:szCs w:val="44"/>
          <w:lang w:val="tr-TR" w:eastAsia="zh-CN" w:bidi="ar-SA"/>
        </w:rPr>
        <w:t>Kullanılan Derin Öğrenme Modeli</w:t>
      </w:r>
    </w:p>
    <w:p w14:paraId="07155FD6">
      <w:pPr>
        <w:numPr>
          <w:ilvl w:val="0"/>
          <w:numId w:val="0"/>
        </w:numPr>
        <w:rPr>
          <w:rFonts w:hint="default" w:ascii="Palatino Linotype" w:hAnsi="Palatino Linotype"/>
          <w:lang w:val="tr-TR"/>
        </w:rPr>
      </w:pPr>
    </w:p>
    <w:p w14:paraId="00C2AF51">
      <w:pPr>
        <w:numPr>
          <w:ilvl w:val="0"/>
          <w:numId w:val="0"/>
        </w:numPr>
        <w:rPr>
          <w:rFonts w:hint="default" w:ascii="Palatino Linotype" w:hAnsi="Palatino Linotype"/>
          <w:lang w:val="tr-TR"/>
        </w:rPr>
      </w:pPr>
      <w:r>
        <w:rPr>
          <w:rFonts w:hint="default" w:ascii="Palatino Linotype" w:hAnsi="Palatino Linotype"/>
          <w:lang w:val="tr-TR"/>
        </w:rPr>
        <w:t xml:space="preserve">Özetleme için kullanılan derin öğrenme modeli HuggingFace platformunda bulunan bir modeldir. Bu modelin bilgileri aşağıdaki gibidir : </w:t>
      </w:r>
    </w:p>
    <w:p w14:paraId="1865F715">
      <w:pPr>
        <w:numPr>
          <w:ilvl w:val="0"/>
          <w:numId w:val="0"/>
        </w:numPr>
        <w:rPr>
          <w:rFonts w:hint="default" w:ascii="Palatino Linotype" w:hAnsi="Palatino Linotype"/>
          <w:lang w:val="tr-TR"/>
        </w:rPr>
      </w:pPr>
    </w:p>
    <w:p w14:paraId="46D51F9C">
      <w:pPr>
        <w:numPr>
          <w:ilvl w:val="0"/>
          <w:numId w:val="0"/>
        </w:numPr>
        <w:rPr>
          <w:sz w:val="20"/>
        </w:rPr>
      </w:pPr>
      <w:r>
        <w:rPr>
          <w:sz w:val="20"/>
        </w:rPr>
        <mc:AlternateContent>
          <mc:Choice Requires="wps">
            <w:drawing>
              <wp:inline distT="0" distB="0" distL="114300" distR="114300">
                <wp:extent cx="1828800" cy="1828800"/>
                <wp:effectExtent l="6350" t="6350" r="8890" b="889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0">
                          <a:srgbClr val="FFFFFF"/>
                        </a:fillRef>
                        <a:effectRef idx="0">
                          <a:srgbClr val="FFFFFF"/>
                        </a:effectRef>
                        <a:fontRef idx="minor">
                          <a:schemeClr val="tx1"/>
                        </a:fontRef>
                      </wps:style>
                      <wps:txbx>
                        <w:txbxContent>
                          <w:p w14:paraId="3CD92125">
                            <w:pPr>
                              <w:numPr>
                                <w:ilvl w:val="0"/>
                                <w:numId w:val="0"/>
                              </w:numPr>
                              <w:rPr>
                                <w:rFonts w:hint="default" w:ascii="Palatino Linotype" w:hAnsi="Palatino Linotype"/>
                                <w:lang w:val="tr-TR"/>
                              </w:rPr>
                            </w:pPr>
                            <w:r>
                              <w:rPr>
                                <w:rFonts w:hint="default" w:ascii="Palatino Linotype" w:hAnsi="Palatino Linotype"/>
                                <w:b/>
                                <w:bCs/>
                                <w:lang w:val="tr-TR"/>
                              </w:rPr>
                              <w:t>Model</w:t>
                            </w:r>
                            <w:r>
                              <w:rPr>
                                <w:rFonts w:hint="default" w:ascii="Palatino Linotype" w:hAnsi="Palatino Linotype"/>
                                <w:lang w:val="tr-TR"/>
                              </w:rPr>
                              <w:t>: ozcangundes/mt5-small-turkish-summarization</w:t>
                            </w:r>
                          </w:p>
                          <w:p w14:paraId="09AA1989">
                            <w:pPr>
                              <w:numPr>
                                <w:ilvl w:val="0"/>
                                <w:numId w:val="0"/>
                              </w:numPr>
                              <w:rPr>
                                <w:rFonts w:hint="default" w:ascii="Palatino Linotype" w:hAnsi="Palatino Linotype"/>
                                <w:lang w:val="tr-TR"/>
                              </w:rPr>
                            </w:pPr>
                            <w:r>
                              <w:rPr>
                                <w:rFonts w:hint="default" w:ascii="Palatino Linotype" w:hAnsi="Palatino Linotype"/>
                                <w:b/>
                                <w:bCs/>
                                <w:lang w:val="tr-TR"/>
                              </w:rPr>
                              <w:t>Mimari</w:t>
                            </w:r>
                            <w:r>
                              <w:rPr>
                                <w:rFonts w:hint="default" w:ascii="Palatino Linotype" w:hAnsi="Palatino Linotype"/>
                                <w:lang w:val="tr-TR"/>
                              </w:rPr>
                              <w:t>: mT5-small (Multilingual T5)</w:t>
                            </w:r>
                          </w:p>
                          <w:p w14:paraId="1C6F275A">
                            <w:pPr>
                              <w:numPr>
                                <w:ilvl w:val="0"/>
                                <w:numId w:val="0"/>
                              </w:numPr>
                              <w:rPr>
                                <w:rFonts w:hint="default" w:ascii="Palatino Linotype" w:hAnsi="Palatino Linotype"/>
                                <w:lang w:val="tr-TR"/>
                              </w:rPr>
                            </w:pPr>
                            <w:r>
                              <w:rPr>
                                <w:rFonts w:hint="default" w:ascii="Palatino Linotype" w:hAnsi="Palatino Linotype"/>
                                <w:b/>
                                <w:bCs/>
                                <w:lang w:val="tr-TR"/>
                              </w:rPr>
                              <w:t>Parametre Sayısı</w:t>
                            </w:r>
                            <w:r>
                              <w:rPr>
                                <w:rFonts w:hint="default" w:ascii="Palatino Linotype" w:hAnsi="Palatino Linotype"/>
                                <w:lang w:val="tr-TR"/>
                              </w:rPr>
                              <w:t>: ~300M</w:t>
                            </w:r>
                          </w:p>
                          <w:p w14:paraId="43E528C3">
                            <w:pPr>
                              <w:numPr>
                                <w:ilvl w:val="0"/>
                                <w:numId w:val="0"/>
                              </w:numPr>
                              <w:rPr>
                                <w:rFonts w:hint="default" w:ascii="Palatino Linotype" w:hAnsi="Palatino Linotype"/>
                                <w:lang w:val="tr-TR"/>
                              </w:rPr>
                            </w:pPr>
                            <w:r>
                              <w:rPr>
                                <w:rFonts w:hint="default" w:ascii="Palatino Linotype" w:hAnsi="Palatino Linotype"/>
                                <w:b/>
                                <w:bCs/>
                                <w:lang w:val="tr-TR"/>
                              </w:rPr>
                              <w:t>Model Boyutu</w:t>
                            </w:r>
                            <w:r>
                              <w:rPr>
                                <w:rFonts w:hint="default" w:ascii="Palatino Linotype" w:hAnsi="Palatino Linotype"/>
                                <w:lang w:val="tr-TR"/>
                              </w:rPr>
                              <w:t>: ~1.2 GB</w:t>
                            </w:r>
                          </w:p>
                          <w:p w14:paraId="151F6AB7">
                            <w:pPr>
                              <w:numPr>
                                <w:ilvl w:val="0"/>
                                <w:numId w:val="0"/>
                              </w:numPr>
                              <w:rPr>
                                <w:rFonts w:hint="default" w:ascii="Palatino Linotype" w:hAnsi="Palatino Linotype"/>
                                <w:lang w:val="tr-TR"/>
                              </w:rPr>
                            </w:pPr>
                            <w:r>
                              <w:rPr>
                                <w:rFonts w:hint="default" w:ascii="Palatino Linotype" w:hAnsi="Palatino Linotype"/>
                                <w:b/>
                                <w:bCs/>
                                <w:lang w:val="tr-TR"/>
                              </w:rPr>
                              <w:t>Eğitim Aracı</w:t>
                            </w:r>
                            <w:r>
                              <w:rPr>
                                <w:rFonts w:hint="default" w:ascii="Palatino Linotype" w:hAnsi="Palatino Linotype"/>
                                <w:lang w:val="tr-TR"/>
                              </w:rPr>
                              <w:t>: PyTorch Lightning</w:t>
                            </w:r>
                          </w:p>
                          <w:p w14:paraId="48A6DC1F">
                            <w:pPr>
                              <w:numPr>
                                <w:ilvl w:val="0"/>
                                <w:numId w:val="0"/>
                              </w:numPr>
                              <w:rPr>
                                <w:rFonts w:hint="default" w:ascii="Palatino Linotype" w:hAnsi="Palatino Linotype"/>
                                <w:lang w:val="tr-TR"/>
                              </w:rPr>
                            </w:pPr>
                            <w:r>
                              <w:rPr>
                                <w:rFonts w:hint="default" w:ascii="Palatino Linotype" w:hAnsi="Palatino Linotype"/>
                                <w:b/>
                                <w:bCs/>
                                <w:lang w:val="tr-TR"/>
                              </w:rPr>
                              <w:t>Eğitim Verisi</w:t>
                            </w:r>
                            <w:r>
                              <w:rPr>
                                <w:rFonts w:hint="default" w:ascii="Palatino Linotype" w:hAnsi="Palatino Linotype"/>
                                <w:lang w:val="tr-TR"/>
                              </w:rPr>
                              <w:t>: MLSUM veri setinden 20.000 haber ve 4.000 özet</w:t>
                            </w:r>
                          </w:p>
                          <w:p w14:paraId="4BF6107F">
                            <w:pPr>
                              <w:numPr>
                                <w:ilvl w:val="0"/>
                                <w:numId w:val="0"/>
                              </w:numPr>
                              <w:rPr>
                                <w:rFonts w:hint="default" w:ascii="Palatino Linotype" w:hAnsi="Palatino Linotype"/>
                                <w:lang w:val="tr-TR"/>
                              </w:rPr>
                            </w:pPr>
                            <w:r>
                              <w:rPr>
                                <w:rFonts w:hint="default" w:ascii="Palatino Linotype" w:hAnsi="Palatino Linotype"/>
                                <w:b/>
                                <w:bCs/>
                                <w:lang w:val="tr-TR"/>
                              </w:rPr>
                              <w:t>Eğitim Detayları</w:t>
                            </w:r>
                          </w:p>
                          <w:p w14:paraId="282BA77E">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Epoch</w:t>
                            </w:r>
                            <w:r>
                              <w:rPr>
                                <w:rFonts w:hint="default" w:ascii="Palatino Linotype" w:hAnsi="Palatino Linotype"/>
                                <w:lang w:val="tr-TR"/>
                              </w:rPr>
                              <w:t>: 10</w:t>
                            </w:r>
                          </w:p>
                          <w:p w14:paraId="1A86D752">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Batch Size</w:t>
                            </w:r>
                            <w:r>
                              <w:rPr>
                                <w:rFonts w:hint="default" w:ascii="Palatino Linotype" w:hAnsi="Palatino Linotype"/>
                                <w:lang w:val="tr-TR"/>
                              </w:rPr>
                              <w:t>: 8</w:t>
                            </w:r>
                          </w:p>
                          <w:p w14:paraId="358A6968">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Learning Rate</w:t>
                            </w:r>
                            <w:r>
                              <w:rPr>
                                <w:rFonts w:hint="default" w:ascii="Palatino Linotype" w:hAnsi="Palatino Linotype"/>
                                <w:lang w:val="tr-TR"/>
                              </w:rPr>
                              <w:t>: 1e-4</w:t>
                            </w:r>
                          </w:p>
                          <w:p w14:paraId="191C0769">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Max Input Length</w:t>
                            </w:r>
                            <w:r>
                              <w:rPr>
                                <w:rFonts w:hint="default" w:ascii="Palatino Linotype" w:hAnsi="Palatino Linotype"/>
                                <w:lang w:val="tr-TR"/>
                              </w:rPr>
                              <w:t>: 784</w:t>
                            </w:r>
                          </w:p>
                          <w:p w14:paraId="5FFDAE16">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Max Summary Length</w:t>
                            </w:r>
                            <w:r>
                              <w:rPr>
                                <w:rFonts w:hint="default" w:ascii="Palatino Linotype" w:hAnsi="Palatino Linotype"/>
                                <w:lang w:val="tr-TR"/>
                              </w:rPr>
                              <w:t>: 64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ed="f" stroked="t" coordsize="21600,21600" o:gfxdata="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OZ2kc0gAAAAUBAAAPAAAAAAAAAAEAIAAAACIAAABkcnMvZG93bnJldi54bWxQSwECFAAUAAAA&#10;CACHTuJAMPy7Y2YCAADfBAAADgAAAAAAAAABACAAAAAhAQAAZHJzL2Uyb0RvYy54bWxQSwUGAAAA&#10;AAYABgBZAQAA+QUAAAAA&#10;">
                <v:fill on="f" focussize="0,0"/>
                <v:stroke weight="1pt" color="#5B9BD5 [3204]" miterlimit="8" joinstyle="miter"/>
                <v:imagedata o:title=""/>
                <o:lock v:ext="edit" aspectratio="f"/>
                <v:textbox style="mso-fit-shape-to-text:t;">
                  <w:txbxContent>
                    <w:p w14:paraId="3CD92125">
                      <w:pPr>
                        <w:numPr>
                          <w:ilvl w:val="0"/>
                          <w:numId w:val="0"/>
                        </w:numPr>
                        <w:rPr>
                          <w:rFonts w:hint="default" w:ascii="Palatino Linotype" w:hAnsi="Palatino Linotype"/>
                          <w:lang w:val="tr-TR"/>
                        </w:rPr>
                      </w:pPr>
                      <w:r>
                        <w:rPr>
                          <w:rFonts w:hint="default" w:ascii="Palatino Linotype" w:hAnsi="Palatino Linotype"/>
                          <w:b/>
                          <w:bCs/>
                          <w:lang w:val="tr-TR"/>
                        </w:rPr>
                        <w:t>Model</w:t>
                      </w:r>
                      <w:r>
                        <w:rPr>
                          <w:rFonts w:hint="default" w:ascii="Palatino Linotype" w:hAnsi="Palatino Linotype"/>
                          <w:lang w:val="tr-TR"/>
                        </w:rPr>
                        <w:t>: ozcangundes/mt5-small-turkish-summarization</w:t>
                      </w:r>
                    </w:p>
                    <w:p w14:paraId="09AA1989">
                      <w:pPr>
                        <w:numPr>
                          <w:ilvl w:val="0"/>
                          <w:numId w:val="0"/>
                        </w:numPr>
                        <w:rPr>
                          <w:rFonts w:hint="default" w:ascii="Palatino Linotype" w:hAnsi="Palatino Linotype"/>
                          <w:lang w:val="tr-TR"/>
                        </w:rPr>
                      </w:pPr>
                      <w:r>
                        <w:rPr>
                          <w:rFonts w:hint="default" w:ascii="Palatino Linotype" w:hAnsi="Palatino Linotype"/>
                          <w:b/>
                          <w:bCs/>
                          <w:lang w:val="tr-TR"/>
                        </w:rPr>
                        <w:t>Mimari</w:t>
                      </w:r>
                      <w:r>
                        <w:rPr>
                          <w:rFonts w:hint="default" w:ascii="Palatino Linotype" w:hAnsi="Palatino Linotype"/>
                          <w:lang w:val="tr-TR"/>
                        </w:rPr>
                        <w:t>: mT5-small (Multilingual T5)</w:t>
                      </w:r>
                    </w:p>
                    <w:p w14:paraId="1C6F275A">
                      <w:pPr>
                        <w:numPr>
                          <w:ilvl w:val="0"/>
                          <w:numId w:val="0"/>
                        </w:numPr>
                        <w:rPr>
                          <w:rFonts w:hint="default" w:ascii="Palatino Linotype" w:hAnsi="Palatino Linotype"/>
                          <w:lang w:val="tr-TR"/>
                        </w:rPr>
                      </w:pPr>
                      <w:r>
                        <w:rPr>
                          <w:rFonts w:hint="default" w:ascii="Palatino Linotype" w:hAnsi="Palatino Linotype"/>
                          <w:b/>
                          <w:bCs/>
                          <w:lang w:val="tr-TR"/>
                        </w:rPr>
                        <w:t>Parametre Sayısı</w:t>
                      </w:r>
                      <w:r>
                        <w:rPr>
                          <w:rFonts w:hint="default" w:ascii="Palatino Linotype" w:hAnsi="Palatino Linotype"/>
                          <w:lang w:val="tr-TR"/>
                        </w:rPr>
                        <w:t>: ~300M</w:t>
                      </w:r>
                    </w:p>
                    <w:p w14:paraId="43E528C3">
                      <w:pPr>
                        <w:numPr>
                          <w:ilvl w:val="0"/>
                          <w:numId w:val="0"/>
                        </w:numPr>
                        <w:rPr>
                          <w:rFonts w:hint="default" w:ascii="Palatino Linotype" w:hAnsi="Palatino Linotype"/>
                          <w:lang w:val="tr-TR"/>
                        </w:rPr>
                      </w:pPr>
                      <w:r>
                        <w:rPr>
                          <w:rFonts w:hint="default" w:ascii="Palatino Linotype" w:hAnsi="Palatino Linotype"/>
                          <w:b/>
                          <w:bCs/>
                          <w:lang w:val="tr-TR"/>
                        </w:rPr>
                        <w:t>Model Boyutu</w:t>
                      </w:r>
                      <w:r>
                        <w:rPr>
                          <w:rFonts w:hint="default" w:ascii="Palatino Linotype" w:hAnsi="Palatino Linotype"/>
                          <w:lang w:val="tr-TR"/>
                        </w:rPr>
                        <w:t>: ~1.2 GB</w:t>
                      </w:r>
                    </w:p>
                    <w:p w14:paraId="151F6AB7">
                      <w:pPr>
                        <w:numPr>
                          <w:ilvl w:val="0"/>
                          <w:numId w:val="0"/>
                        </w:numPr>
                        <w:rPr>
                          <w:rFonts w:hint="default" w:ascii="Palatino Linotype" w:hAnsi="Palatino Linotype"/>
                          <w:lang w:val="tr-TR"/>
                        </w:rPr>
                      </w:pPr>
                      <w:r>
                        <w:rPr>
                          <w:rFonts w:hint="default" w:ascii="Palatino Linotype" w:hAnsi="Palatino Linotype"/>
                          <w:b/>
                          <w:bCs/>
                          <w:lang w:val="tr-TR"/>
                        </w:rPr>
                        <w:t>Eğitim Aracı</w:t>
                      </w:r>
                      <w:r>
                        <w:rPr>
                          <w:rFonts w:hint="default" w:ascii="Palatino Linotype" w:hAnsi="Palatino Linotype"/>
                          <w:lang w:val="tr-TR"/>
                        </w:rPr>
                        <w:t>: PyTorch Lightning</w:t>
                      </w:r>
                    </w:p>
                    <w:p w14:paraId="48A6DC1F">
                      <w:pPr>
                        <w:numPr>
                          <w:ilvl w:val="0"/>
                          <w:numId w:val="0"/>
                        </w:numPr>
                        <w:rPr>
                          <w:rFonts w:hint="default" w:ascii="Palatino Linotype" w:hAnsi="Palatino Linotype"/>
                          <w:lang w:val="tr-TR"/>
                        </w:rPr>
                      </w:pPr>
                      <w:r>
                        <w:rPr>
                          <w:rFonts w:hint="default" w:ascii="Palatino Linotype" w:hAnsi="Palatino Linotype"/>
                          <w:b/>
                          <w:bCs/>
                          <w:lang w:val="tr-TR"/>
                        </w:rPr>
                        <w:t>Eğitim Verisi</w:t>
                      </w:r>
                      <w:r>
                        <w:rPr>
                          <w:rFonts w:hint="default" w:ascii="Palatino Linotype" w:hAnsi="Palatino Linotype"/>
                          <w:lang w:val="tr-TR"/>
                        </w:rPr>
                        <w:t>: MLSUM veri setinden 20.000 haber ve 4.000 özet</w:t>
                      </w:r>
                    </w:p>
                    <w:p w14:paraId="4BF6107F">
                      <w:pPr>
                        <w:numPr>
                          <w:ilvl w:val="0"/>
                          <w:numId w:val="0"/>
                        </w:numPr>
                        <w:rPr>
                          <w:rFonts w:hint="default" w:ascii="Palatino Linotype" w:hAnsi="Palatino Linotype"/>
                          <w:lang w:val="tr-TR"/>
                        </w:rPr>
                      </w:pPr>
                      <w:r>
                        <w:rPr>
                          <w:rFonts w:hint="default" w:ascii="Palatino Linotype" w:hAnsi="Palatino Linotype"/>
                          <w:b/>
                          <w:bCs/>
                          <w:lang w:val="tr-TR"/>
                        </w:rPr>
                        <w:t>Eğitim Detayları</w:t>
                      </w:r>
                    </w:p>
                    <w:p w14:paraId="282BA77E">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Epoch</w:t>
                      </w:r>
                      <w:r>
                        <w:rPr>
                          <w:rFonts w:hint="default" w:ascii="Palatino Linotype" w:hAnsi="Palatino Linotype"/>
                          <w:lang w:val="tr-TR"/>
                        </w:rPr>
                        <w:t>: 10</w:t>
                      </w:r>
                    </w:p>
                    <w:p w14:paraId="1A86D752">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Batch Size</w:t>
                      </w:r>
                      <w:r>
                        <w:rPr>
                          <w:rFonts w:hint="default" w:ascii="Palatino Linotype" w:hAnsi="Palatino Linotype"/>
                          <w:lang w:val="tr-TR"/>
                        </w:rPr>
                        <w:t>: 8</w:t>
                      </w:r>
                    </w:p>
                    <w:p w14:paraId="358A6968">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Learning Rate</w:t>
                      </w:r>
                      <w:r>
                        <w:rPr>
                          <w:rFonts w:hint="default" w:ascii="Palatino Linotype" w:hAnsi="Palatino Linotype"/>
                          <w:lang w:val="tr-TR"/>
                        </w:rPr>
                        <w:t>: 1e-4</w:t>
                      </w:r>
                    </w:p>
                    <w:p w14:paraId="191C0769">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Max Input Length</w:t>
                      </w:r>
                      <w:r>
                        <w:rPr>
                          <w:rFonts w:hint="default" w:ascii="Palatino Linotype" w:hAnsi="Palatino Linotype"/>
                          <w:lang w:val="tr-TR"/>
                        </w:rPr>
                        <w:t>: 784</w:t>
                      </w:r>
                    </w:p>
                    <w:p w14:paraId="5FFDAE16">
                      <w:pPr>
                        <w:numPr>
                          <w:ilvl w:val="0"/>
                          <w:numId w:val="0"/>
                        </w:numPr>
                        <w:ind w:firstLine="720" w:firstLineChars="0"/>
                        <w:rPr>
                          <w:rFonts w:hint="default" w:ascii="Palatino Linotype" w:hAnsi="Palatino Linotype"/>
                          <w:lang w:val="tr-TR"/>
                        </w:rPr>
                      </w:pPr>
                      <w:r>
                        <w:rPr>
                          <w:rFonts w:hint="default" w:ascii="Palatino Linotype" w:hAnsi="Palatino Linotype"/>
                          <w:b/>
                          <w:bCs/>
                          <w:lang w:val="tr-TR"/>
                        </w:rPr>
                        <w:t>Max Summary Length</w:t>
                      </w:r>
                      <w:r>
                        <w:rPr>
                          <w:rFonts w:hint="default" w:ascii="Palatino Linotype" w:hAnsi="Palatino Linotype"/>
                          <w:lang w:val="tr-TR"/>
                        </w:rPr>
                        <w:t>: 64</w:t>
                      </w:r>
                    </w:p>
                  </w:txbxContent>
                </v:textbox>
                <w10:wrap type="none"/>
                <w10:anchorlock/>
              </v:shape>
            </w:pict>
          </mc:Fallback>
        </mc:AlternateContent>
      </w:r>
    </w:p>
    <w:p w14:paraId="093E2F75">
      <w:pPr>
        <w:numPr>
          <w:ilvl w:val="0"/>
          <w:numId w:val="0"/>
        </w:numPr>
        <w:rPr>
          <w:rFonts w:hint="default"/>
          <w:sz w:val="20"/>
          <w:lang w:val="tr-TR"/>
        </w:rPr>
      </w:pPr>
    </w:p>
    <w:p w14:paraId="4187B8C9">
      <w:pPr>
        <w:numPr>
          <w:ilvl w:val="0"/>
          <w:numId w:val="0"/>
        </w:numPr>
        <w:jc w:val="both"/>
        <w:rPr>
          <w:rFonts w:hint="default" w:ascii="Palatino Linotype" w:hAnsi="Palatino Linotype"/>
          <w:lang w:val="tr-TR"/>
        </w:rPr>
      </w:pPr>
      <w:r>
        <w:rPr>
          <w:rFonts w:hint="default" w:ascii="Palatino Linotype" w:hAnsi="Palatino Linotype"/>
          <w:lang w:val="tr-TR"/>
        </w:rPr>
        <w:t>Bu model, önceden eğitilmiş bir mT5 modeli olup, Türkçe haber özetleme görevine özel olarak fine-tune edilmiştir. Model encoder-decoder yapısıyla çalışmakta ve sequence-to-sequence işlemleri yürütmektedir. Mimari şemaya rapor sonunda yer verilecektir.</w:t>
      </w:r>
    </w:p>
    <w:p w14:paraId="079F5995">
      <w:pPr>
        <w:numPr>
          <w:ilvl w:val="0"/>
          <w:numId w:val="0"/>
        </w:numPr>
        <w:rPr>
          <w:rFonts w:hint="default" w:ascii="Palatino Linotype" w:hAnsi="Palatino Linotype"/>
          <w:lang w:val="tr-TR"/>
        </w:rPr>
      </w:pPr>
    </w:p>
    <w:p w14:paraId="1D1086DD">
      <w:pPr>
        <w:numPr>
          <w:ilvl w:val="0"/>
          <w:numId w:val="11"/>
        </w:numPr>
        <w:ind w:left="0" w:leftChars="0" w:firstLine="0" w:firstLineChars="0"/>
        <w:rPr>
          <w:rFonts w:hint="default" w:ascii="Palatino Linotype" w:hAnsi="Palatino Linotype" w:cs="Palatino Linotype" w:eastAsiaTheme="minorEastAsia"/>
          <w:b/>
          <w:bCs/>
          <w:kern w:val="44"/>
          <w:sz w:val="44"/>
          <w:szCs w:val="44"/>
          <w:lang w:val="tr-TR" w:eastAsia="zh-CN" w:bidi="ar-SA"/>
        </w:rPr>
      </w:pPr>
      <w:r>
        <w:rPr>
          <w:rFonts w:hint="default" w:ascii="Palatino Linotype" w:hAnsi="Palatino Linotype" w:cs="Palatino Linotype" w:eastAsiaTheme="minorEastAsia"/>
          <w:b/>
          <w:bCs/>
          <w:kern w:val="44"/>
          <w:sz w:val="44"/>
          <w:szCs w:val="44"/>
          <w:lang w:val="tr-TR" w:eastAsia="zh-CN" w:bidi="ar-SA"/>
        </w:rPr>
        <w:t xml:space="preserve">Uygulama </w:t>
      </w:r>
    </w:p>
    <w:p w14:paraId="11D4E46C">
      <w:pPr>
        <w:numPr>
          <w:ilvl w:val="0"/>
          <w:numId w:val="0"/>
        </w:numPr>
        <w:ind w:leftChars="0"/>
        <w:rPr>
          <w:rFonts w:hint="default" w:ascii="Palatino Linotype" w:hAnsi="Palatino Linotype"/>
          <w:lang w:val="tr-TR"/>
        </w:rPr>
      </w:pPr>
    </w:p>
    <w:p w14:paraId="585415D3">
      <w:pPr>
        <w:numPr>
          <w:ilvl w:val="0"/>
          <w:numId w:val="0"/>
        </w:numPr>
        <w:ind w:leftChars="0"/>
        <w:jc w:val="both"/>
        <w:rPr>
          <w:rFonts w:hint="default" w:ascii="Palatino Linotype" w:hAnsi="Palatino Linotype"/>
          <w:lang w:val="tr-TR"/>
        </w:rPr>
      </w:pPr>
      <w:r>
        <w:rPr>
          <w:rFonts w:hint="default" w:ascii="Palatino Linotype" w:hAnsi="Palatino Linotype"/>
          <w:lang w:val="tr-TR"/>
        </w:rPr>
        <w:t xml:space="preserve">Uygulamanın gerçeklenmesi için streamlit framework’ü kullanılmıştır. Streamlit kolayca indirilerek python ile arayüzler, etkileşimli araçlar, veri analizi ve makine öğrenimi uygulamaları oluşturmak için kullanılabilir. Uygulama iki ana modüle ayrılmıştır. İlk modül kullanıcıdan alınan metinin özetlenmesiyken ikinci modül haberlerin öztlenmesidir. </w:t>
      </w:r>
    </w:p>
    <w:p w14:paraId="1BF179AD">
      <w:pPr>
        <w:numPr>
          <w:ilvl w:val="0"/>
          <w:numId w:val="0"/>
        </w:numPr>
        <w:ind w:leftChars="0"/>
        <w:jc w:val="both"/>
        <w:rPr>
          <w:rFonts w:hint="default" w:ascii="Palatino Linotype" w:hAnsi="Palatino Linotype"/>
          <w:lang w:val="tr-TR"/>
        </w:rPr>
      </w:pPr>
    </w:p>
    <w:p w14:paraId="6E5E2F28">
      <w:pPr>
        <w:pStyle w:val="3"/>
        <w:numPr>
          <w:ilvl w:val="1"/>
          <w:numId w:val="11"/>
        </w:numPr>
        <w:bidi w:val="0"/>
        <w:spacing w:line="240" w:lineRule="auto"/>
        <w:rPr>
          <w:rFonts w:hint="default" w:ascii="Palatino Linotype" w:hAnsi="Palatino Linotype"/>
          <w:lang w:val="tr-TR"/>
        </w:rPr>
      </w:pPr>
      <w:r>
        <w:rPr>
          <w:rFonts w:hint="default" w:ascii="Palatino Linotype" w:hAnsi="Palatino Linotype" w:cs="Palatino Linotype"/>
          <w:lang w:val="tr-TR" w:eastAsia="zh-CN"/>
        </w:rPr>
        <w:t xml:space="preserve">Modül 1 : Metin Özetleyici </w:t>
      </w:r>
    </w:p>
    <w:p w14:paraId="4004FBCA">
      <w:pPr>
        <w:numPr>
          <w:ilvl w:val="0"/>
          <w:numId w:val="0"/>
        </w:numPr>
        <w:ind w:leftChars="0"/>
        <w:jc w:val="both"/>
        <w:rPr>
          <w:rFonts w:hint="default" w:ascii="Palatino Linotype" w:hAnsi="Palatino Linotype"/>
          <w:lang w:val="tr-TR"/>
        </w:rPr>
      </w:pPr>
      <w:r>
        <w:rPr>
          <w:rFonts w:hint="default" w:ascii="Palatino Linotype" w:hAnsi="Palatino Linotype"/>
          <w:lang w:val="tr-TR"/>
        </w:rPr>
        <w:t>Bu modül, kullanıcının serbest metin girmesine imkan tanır ve model üzerinden özetleme yapar. Yan panelde kullanıcının seçebileceği özet uzunluğu ve beam search parametreleri gibi ileri ayarlar bulunur. Özetleme sonrasında orijinal ve özet metnin karakter sayısı kıyaslanarak istatistik sunulur.</w:t>
      </w:r>
    </w:p>
    <w:p w14:paraId="308548EB">
      <w:pPr>
        <w:numPr>
          <w:ilvl w:val="0"/>
          <w:numId w:val="0"/>
        </w:numPr>
        <w:ind w:leftChars="0"/>
        <w:jc w:val="both"/>
        <w:rPr>
          <w:rFonts w:hint="default" w:ascii="Palatino Linotype" w:hAnsi="Palatino Linotype"/>
          <w:lang w:val="tr-TR"/>
        </w:rPr>
      </w:pPr>
    </w:p>
    <w:p w14:paraId="623998DA">
      <w:pPr>
        <w:numPr>
          <w:ilvl w:val="0"/>
          <w:numId w:val="0"/>
        </w:numPr>
        <w:ind w:leftChars="0"/>
        <w:jc w:val="both"/>
        <w:rPr>
          <w:rFonts w:hint="default" w:ascii="Palatino Linotype" w:hAnsi="Palatino Linotype"/>
          <w:lang w:val="tr-TR"/>
        </w:rPr>
      </w:pPr>
      <w:r>
        <w:drawing>
          <wp:inline distT="0" distB="0" distL="114300" distR="114300">
            <wp:extent cx="5267960" cy="2385060"/>
            <wp:effectExtent l="0" t="0" r="5080" b="762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pic:cNvPicPr>
                      <a:picLocks noChangeAspect="1"/>
                    </pic:cNvPicPr>
                  </pic:nvPicPr>
                  <pic:blipFill>
                    <a:blip r:embed="rId5"/>
                    <a:stretch>
                      <a:fillRect/>
                    </a:stretch>
                  </pic:blipFill>
                  <pic:spPr>
                    <a:xfrm>
                      <a:off x="0" y="0"/>
                      <a:ext cx="5267960" cy="2385060"/>
                    </a:xfrm>
                    <a:prstGeom prst="rect">
                      <a:avLst/>
                    </a:prstGeom>
                    <a:noFill/>
                    <a:ln>
                      <a:noFill/>
                    </a:ln>
                  </pic:spPr>
                </pic:pic>
              </a:graphicData>
            </a:graphic>
          </wp:inline>
        </w:drawing>
      </w:r>
      <w:bookmarkStart w:id="0" w:name="_GoBack"/>
      <w:bookmarkEnd w:id="0"/>
    </w:p>
    <w:p w14:paraId="3606F7B0">
      <w:pPr>
        <w:numPr>
          <w:ilvl w:val="0"/>
          <w:numId w:val="0"/>
        </w:numPr>
        <w:ind w:leftChars="0"/>
        <w:jc w:val="both"/>
        <w:rPr>
          <w:rFonts w:hint="default" w:ascii="Palatino Linotype" w:hAnsi="Palatino Linotype"/>
          <w:lang w:val="tr-TR"/>
        </w:rPr>
      </w:pPr>
      <w:r>
        <w:rPr>
          <w:rFonts w:hint="default" w:ascii="Palatino Linotype" w:hAnsi="Palatino Linotype"/>
          <w:lang w:val="tr-TR"/>
        </w:rPr>
        <w:t xml:space="preserve">Kullanıcıdan input almak için aşağıdaki kod kullanılır </w:t>
      </w:r>
    </w:p>
    <w:p w14:paraId="53C5B61D">
      <w:pPr>
        <w:numPr>
          <w:ilvl w:val="0"/>
          <w:numId w:val="0"/>
        </w:numPr>
        <w:ind w:leftChars="0"/>
        <w:jc w:val="both"/>
        <w:rPr>
          <w:rFonts w:hint="default" w:ascii="Palatino Linotype" w:hAnsi="Palatino Linotype"/>
          <w:lang w:val="tr-TR"/>
        </w:rPr>
      </w:pPr>
    </w:p>
    <w:p w14:paraId="2AB12A41">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text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.text_area(</w:t>
      </w:r>
      <w:r>
        <w:rPr>
          <w:rFonts w:hint="default" w:ascii="Consolas" w:hAnsi="Consolas" w:eastAsia="Consolas" w:cs="Consolas"/>
          <w:b w:val="0"/>
          <w:bCs w:val="0"/>
          <w:color w:val="86B300"/>
          <w:kern w:val="0"/>
          <w:sz w:val="16"/>
          <w:szCs w:val="16"/>
          <w:shd w:val="clear" w:fill="FCFCFC"/>
          <w:lang w:val="en-US" w:eastAsia="zh-CN" w:bidi="ar"/>
        </w:rPr>
        <w:t>"📌 Haber Metnini Girin:"</w:t>
      </w:r>
      <w:r>
        <w:rPr>
          <w:rFonts w:hint="default" w:ascii="Consolas" w:hAnsi="Consolas" w:eastAsia="Consolas" w:cs="Consolas"/>
          <w:b w:val="0"/>
          <w:bCs w:val="0"/>
          <w:color w:val="5C6166"/>
          <w:kern w:val="0"/>
          <w:sz w:val="16"/>
          <w:szCs w:val="16"/>
          <w:shd w:val="clear" w:fill="FCFCFC"/>
          <w:lang w:val="en-US" w:eastAsia="zh-CN" w:bidi="ar"/>
        </w:rPr>
        <w:t xml:space="preserve">, default_text, </w:t>
      </w:r>
      <w:r>
        <w:rPr>
          <w:rFonts w:hint="default" w:ascii="Consolas" w:hAnsi="Consolas" w:eastAsia="Consolas" w:cs="Consolas"/>
          <w:b w:val="0"/>
          <w:bCs w:val="0"/>
          <w:color w:val="A37ACC"/>
          <w:kern w:val="0"/>
          <w:sz w:val="16"/>
          <w:szCs w:val="16"/>
          <w:shd w:val="clear" w:fill="FCFCFC"/>
          <w:lang w:val="en-US" w:eastAsia="zh-CN" w:bidi="ar"/>
        </w:rPr>
        <w:t>height</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200</w:t>
      </w:r>
      <w:r>
        <w:rPr>
          <w:rFonts w:hint="default" w:ascii="Consolas" w:hAnsi="Consolas" w:eastAsia="Consolas" w:cs="Consolas"/>
          <w:b w:val="0"/>
          <w:bCs w:val="0"/>
          <w:color w:val="5C6166"/>
          <w:kern w:val="0"/>
          <w:sz w:val="16"/>
          <w:szCs w:val="16"/>
          <w:shd w:val="clear" w:fill="FCFCFC"/>
          <w:lang w:val="en-US" w:eastAsia="zh-CN" w:bidi="ar"/>
        </w:rPr>
        <w:t>)</w:t>
      </w:r>
    </w:p>
    <w:p w14:paraId="43D4B19C">
      <w:pPr>
        <w:numPr>
          <w:ilvl w:val="0"/>
          <w:numId w:val="0"/>
        </w:numPr>
        <w:ind w:leftChars="0"/>
        <w:jc w:val="both"/>
        <w:rPr>
          <w:rFonts w:hint="default" w:ascii="Palatino Linotype" w:hAnsi="Palatino Linotype"/>
          <w:lang w:val="tr-TR"/>
        </w:rPr>
      </w:pPr>
    </w:p>
    <w:p w14:paraId="0649B8D8">
      <w:pPr>
        <w:numPr>
          <w:ilvl w:val="0"/>
          <w:numId w:val="0"/>
        </w:numPr>
        <w:ind w:leftChars="0"/>
        <w:jc w:val="both"/>
        <w:rPr>
          <w:rFonts w:hint="default" w:ascii="Palatino Linotype" w:hAnsi="Palatino Linotype"/>
          <w:lang w:val="tr-TR"/>
        </w:rPr>
      </w:pPr>
      <w:r>
        <w:rPr>
          <w:rFonts w:hint="default" w:ascii="Palatino Linotype" w:hAnsi="Palatino Linotype"/>
          <w:lang w:val="tr-TR"/>
        </w:rPr>
        <w:t xml:space="preserve">Bu sayfada bir chat kutusu oluşturur. Buraya girilen kullanıcı metni aşağıdaki kod ile bir buton oluşturularak modele gönderilir. </w:t>
      </w:r>
    </w:p>
    <w:p w14:paraId="6989C1EC">
      <w:pPr>
        <w:numPr>
          <w:ilvl w:val="0"/>
          <w:numId w:val="0"/>
        </w:numPr>
        <w:ind w:leftChars="0"/>
        <w:jc w:val="both"/>
        <w:rPr>
          <w:rFonts w:hint="default" w:ascii="Palatino Linotype" w:hAnsi="Palatino Linotype"/>
          <w:lang w:val="tr-TR"/>
        </w:rPr>
      </w:pPr>
    </w:p>
    <w:p w14:paraId="1C62A9D1">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.button(</w:t>
      </w:r>
      <w:r>
        <w:rPr>
          <w:rFonts w:hint="default" w:ascii="Consolas" w:hAnsi="Consolas" w:eastAsia="Consolas" w:cs="Consolas"/>
          <w:b w:val="0"/>
          <w:bCs w:val="0"/>
          <w:color w:val="86B300"/>
          <w:kern w:val="0"/>
          <w:sz w:val="16"/>
          <w:szCs w:val="16"/>
          <w:shd w:val="clear" w:fill="FCFCFC"/>
          <w:lang w:val="en-US" w:eastAsia="zh-CN" w:bidi="ar"/>
        </w:rPr>
        <w:t>"🧠 Özetle"</w:t>
      </w:r>
      <w:r>
        <w:rPr>
          <w:rFonts w:hint="default" w:ascii="Consolas" w:hAnsi="Consolas" w:eastAsia="Consolas" w:cs="Consolas"/>
          <w:b w:val="0"/>
          <w:bCs w:val="0"/>
          <w:color w:val="5C6166"/>
          <w:kern w:val="0"/>
          <w:sz w:val="16"/>
          <w:szCs w:val="16"/>
          <w:shd w:val="clear" w:fill="FCFCFC"/>
          <w:lang w:val="en-US" w:eastAsia="zh-CN" w:bidi="ar"/>
        </w:rPr>
        <w:t>):</w:t>
      </w:r>
    </w:p>
    <w:p w14:paraId="3BD324A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len</w:t>
      </w:r>
      <w:r>
        <w:rPr>
          <w:rFonts w:hint="default" w:ascii="Consolas" w:hAnsi="Consolas" w:eastAsia="Consolas" w:cs="Consolas"/>
          <w:b w:val="0"/>
          <w:bCs w:val="0"/>
          <w:color w:val="5C6166"/>
          <w:kern w:val="0"/>
          <w:sz w:val="16"/>
          <w:szCs w:val="16"/>
          <w:shd w:val="clear" w:fill="FCFCFC"/>
          <w:lang w:val="en-US" w:eastAsia="zh-CN" w:bidi="ar"/>
        </w:rPr>
        <w:t>(text.</w:t>
      </w:r>
      <w:r>
        <w:rPr>
          <w:rFonts w:hint="default" w:ascii="Consolas" w:hAnsi="Consolas" w:eastAsia="Consolas" w:cs="Consolas"/>
          <w:b w:val="0"/>
          <w:bCs w:val="0"/>
          <w:color w:val="F2AE49"/>
          <w:kern w:val="0"/>
          <w:sz w:val="16"/>
          <w:szCs w:val="16"/>
          <w:shd w:val="clear" w:fill="FCFCFC"/>
          <w:lang w:val="en-US" w:eastAsia="zh-CN" w:bidi="ar"/>
        </w:rPr>
        <w:t>strip</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0</w:t>
      </w:r>
      <w:r>
        <w:rPr>
          <w:rFonts w:hint="default" w:ascii="Consolas" w:hAnsi="Consolas" w:eastAsia="Consolas" w:cs="Consolas"/>
          <w:b w:val="0"/>
          <w:bCs w:val="0"/>
          <w:color w:val="5C6166"/>
          <w:kern w:val="0"/>
          <w:sz w:val="16"/>
          <w:szCs w:val="16"/>
          <w:shd w:val="clear" w:fill="FCFCFC"/>
          <w:lang w:val="en-US" w:eastAsia="zh-CN" w:bidi="ar"/>
        </w:rPr>
        <w:t>:</w:t>
      </w:r>
    </w:p>
    <w:p w14:paraId="188E2B0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.warning(</w:t>
      </w:r>
      <w:r>
        <w:rPr>
          <w:rFonts w:hint="default" w:ascii="Consolas" w:hAnsi="Consolas" w:eastAsia="Consolas" w:cs="Consolas"/>
          <w:b w:val="0"/>
          <w:bCs w:val="0"/>
          <w:color w:val="86B300"/>
          <w:kern w:val="0"/>
          <w:sz w:val="16"/>
          <w:szCs w:val="16"/>
          <w:shd w:val="clear" w:fill="FCFCFC"/>
          <w:lang w:val="en-US" w:eastAsia="zh-CN" w:bidi="ar"/>
        </w:rPr>
        <w:t>"Lütfen özetlenecek bir metin girin."</w:t>
      </w:r>
      <w:r>
        <w:rPr>
          <w:rFonts w:hint="default" w:ascii="Consolas" w:hAnsi="Consolas" w:eastAsia="Consolas" w:cs="Consolas"/>
          <w:b w:val="0"/>
          <w:bCs w:val="0"/>
          <w:color w:val="5C6166"/>
          <w:kern w:val="0"/>
          <w:sz w:val="16"/>
          <w:szCs w:val="16"/>
          <w:shd w:val="clear" w:fill="FCFCFC"/>
          <w:lang w:val="en-US" w:eastAsia="zh-CN" w:bidi="ar"/>
        </w:rPr>
        <w:t>)</w:t>
      </w:r>
    </w:p>
    <w:p w14:paraId="1978A37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else</w:t>
      </w:r>
      <w:r>
        <w:rPr>
          <w:rFonts w:hint="default" w:ascii="Consolas" w:hAnsi="Consolas" w:eastAsia="Consolas" w:cs="Consolas"/>
          <w:b w:val="0"/>
          <w:bCs w:val="0"/>
          <w:color w:val="5C6166"/>
          <w:kern w:val="0"/>
          <w:sz w:val="16"/>
          <w:szCs w:val="16"/>
          <w:shd w:val="clear" w:fill="FCFCFC"/>
          <w:lang w:val="en-US" w:eastAsia="zh-CN" w:bidi="ar"/>
        </w:rPr>
        <w:t>:</w:t>
      </w:r>
    </w:p>
    <w:p w14:paraId="28BCCC9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start_time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w:t>
      </w:r>
    </w:p>
    <w:p w14:paraId="71CD34F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619CA67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with</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spinner</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"Metin özetleniyor..."</w:t>
      </w:r>
      <w:r>
        <w:rPr>
          <w:rFonts w:hint="default" w:ascii="Consolas" w:hAnsi="Consolas" w:eastAsia="Consolas" w:cs="Consolas"/>
          <w:b w:val="0"/>
          <w:bCs w:val="0"/>
          <w:color w:val="5C6166"/>
          <w:kern w:val="0"/>
          <w:sz w:val="16"/>
          <w:szCs w:val="16"/>
          <w:shd w:val="clear" w:fill="FCFCFC"/>
          <w:lang w:val="en-US" w:eastAsia="zh-CN" w:bidi="ar"/>
        </w:rPr>
        <w:t>):</w:t>
      </w:r>
    </w:p>
    <w:p w14:paraId="2C2005D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try</w:t>
      </w:r>
      <w:r>
        <w:rPr>
          <w:rFonts w:hint="default" w:ascii="Consolas" w:hAnsi="Consolas" w:eastAsia="Consolas" w:cs="Consolas"/>
          <w:b w:val="0"/>
          <w:bCs w:val="0"/>
          <w:color w:val="5C6166"/>
          <w:kern w:val="0"/>
          <w:sz w:val="16"/>
          <w:szCs w:val="16"/>
          <w:shd w:val="clear" w:fill="FCFCFC"/>
          <w:lang w:val="en-US" w:eastAsia="zh-CN" w:bidi="ar"/>
        </w:rPr>
        <w:t>:</w:t>
      </w:r>
    </w:p>
    <w:p w14:paraId="78A090D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summary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summarizer(</w:t>
      </w:r>
    </w:p>
    <w:p w14:paraId="6C0E3CF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text, </w:t>
      </w:r>
    </w:p>
    <w:p w14:paraId="3716C73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max_length</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max_length, </w:t>
      </w:r>
    </w:p>
    <w:p w14:paraId="250E824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min_length</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min_length,</w:t>
      </w:r>
    </w:p>
    <w:p w14:paraId="2D79F22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num_beams</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num_beams, </w:t>
      </w:r>
    </w:p>
    <w:p w14:paraId="1D1C1E1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no_repeat_ngram_size</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no_repeat_ngram_size,</w:t>
      </w:r>
    </w:p>
    <w:p w14:paraId="578EB50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early_stopping</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True</w:t>
      </w:r>
    </w:p>
    <w:p w14:paraId="36783EC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r>
        <w:rPr>
          <w:rFonts w:hint="default" w:ascii="Consolas" w:hAnsi="Consolas" w:eastAsia="Consolas" w:cs="Consolas"/>
          <w:b w:val="0"/>
          <w:bCs w:val="0"/>
          <w:color w:val="A37ACC"/>
          <w:kern w:val="0"/>
          <w:sz w:val="16"/>
          <w:szCs w:val="16"/>
          <w:shd w:val="clear" w:fill="FCFCFC"/>
          <w:lang w:val="en-US" w:eastAsia="zh-CN" w:bidi="ar"/>
        </w:rPr>
        <w:t>0</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'summary_text'</w:t>
      </w:r>
      <w:r>
        <w:rPr>
          <w:rFonts w:hint="default" w:ascii="Consolas" w:hAnsi="Consolas" w:eastAsia="Consolas" w:cs="Consolas"/>
          <w:b w:val="0"/>
          <w:bCs w:val="0"/>
          <w:color w:val="5C6166"/>
          <w:kern w:val="0"/>
          <w:sz w:val="16"/>
          <w:szCs w:val="16"/>
          <w:shd w:val="clear" w:fill="FCFCFC"/>
          <w:lang w:val="en-US" w:eastAsia="zh-CN" w:bidi="ar"/>
        </w:rPr>
        <w:t>]</w:t>
      </w:r>
    </w:p>
    <w:p w14:paraId="69CCC34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3DC04AB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process üsresi</w:t>
      </w:r>
    </w:p>
    <w:p w14:paraId="1E9B65F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process_time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start_time</w:t>
      </w:r>
    </w:p>
    <w:p w14:paraId="5EED1D4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27DBFB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.subheader(</w:t>
      </w:r>
      <w:r>
        <w:rPr>
          <w:rFonts w:hint="default" w:ascii="Consolas" w:hAnsi="Consolas" w:eastAsia="Consolas" w:cs="Consolas"/>
          <w:b w:val="0"/>
          <w:bCs w:val="0"/>
          <w:color w:val="86B300"/>
          <w:kern w:val="0"/>
          <w:sz w:val="16"/>
          <w:szCs w:val="16"/>
          <w:shd w:val="clear" w:fill="FCFCFC"/>
          <w:lang w:val="en-US" w:eastAsia="zh-CN" w:bidi="ar"/>
        </w:rPr>
        <w:t>"📄 Özet:"</w:t>
      </w:r>
      <w:r>
        <w:rPr>
          <w:rFonts w:hint="default" w:ascii="Consolas" w:hAnsi="Consolas" w:eastAsia="Consolas" w:cs="Consolas"/>
          <w:b w:val="0"/>
          <w:bCs w:val="0"/>
          <w:color w:val="5C6166"/>
          <w:kern w:val="0"/>
          <w:sz w:val="16"/>
          <w:szCs w:val="16"/>
          <w:shd w:val="clear" w:fill="FCFCFC"/>
          <w:lang w:val="en-US" w:eastAsia="zh-CN" w:bidi="ar"/>
        </w:rPr>
        <w:t>)</w:t>
      </w:r>
    </w:p>
    <w:p w14:paraId="0607D1A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.success(summary)</w:t>
      </w:r>
    </w:p>
    <w:p w14:paraId="5AB8517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.info(</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"Özetleme süresi: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process_time</w:t>
      </w:r>
      <w:r>
        <w:rPr>
          <w:rFonts w:hint="default" w:ascii="Consolas" w:hAnsi="Consolas" w:eastAsia="Consolas" w:cs="Consolas"/>
          <w:b w:val="0"/>
          <w:bCs w:val="0"/>
          <w:color w:val="FA8D3E"/>
          <w:kern w:val="0"/>
          <w:sz w:val="16"/>
          <w:szCs w:val="16"/>
          <w:shd w:val="clear" w:fill="FCFCFC"/>
          <w:lang w:val="en-US" w:eastAsia="zh-CN" w:bidi="ar"/>
        </w:rPr>
        <w:t>:.2f</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 xml:space="preserve"> saniye"</w:t>
      </w:r>
      <w:r>
        <w:rPr>
          <w:rFonts w:hint="default" w:ascii="Consolas" w:hAnsi="Consolas" w:eastAsia="Consolas" w:cs="Consolas"/>
          <w:b w:val="0"/>
          <w:bCs w:val="0"/>
          <w:color w:val="5C6166"/>
          <w:kern w:val="0"/>
          <w:sz w:val="16"/>
          <w:szCs w:val="16"/>
          <w:shd w:val="clear" w:fill="FCFCFC"/>
          <w:lang w:val="en-US" w:eastAsia="zh-CN" w:bidi="ar"/>
        </w:rPr>
        <w:t>)</w:t>
      </w:r>
    </w:p>
    <w:p w14:paraId="0D2FA3E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135FEC9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Karakter sayıları gösterimi</w:t>
      </w:r>
    </w:p>
    <w:p w14:paraId="0258E2A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col1, col2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.columns(</w:t>
      </w:r>
      <w:r>
        <w:rPr>
          <w:rFonts w:hint="default" w:ascii="Consolas" w:hAnsi="Consolas" w:eastAsia="Consolas" w:cs="Consolas"/>
          <w:b w:val="0"/>
          <w:bCs w:val="0"/>
          <w:color w:val="A37ACC"/>
          <w:kern w:val="0"/>
          <w:sz w:val="16"/>
          <w:szCs w:val="16"/>
          <w:shd w:val="clear" w:fill="FCFCFC"/>
          <w:lang w:val="en-US" w:eastAsia="zh-CN" w:bidi="ar"/>
        </w:rPr>
        <w:t>2</w:t>
      </w:r>
      <w:r>
        <w:rPr>
          <w:rFonts w:hint="default" w:ascii="Consolas" w:hAnsi="Consolas" w:eastAsia="Consolas" w:cs="Consolas"/>
          <w:b w:val="0"/>
          <w:bCs w:val="0"/>
          <w:color w:val="5C6166"/>
          <w:kern w:val="0"/>
          <w:sz w:val="16"/>
          <w:szCs w:val="16"/>
          <w:shd w:val="clear" w:fill="FCFCFC"/>
          <w:lang w:val="en-US" w:eastAsia="zh-CN" w:bidi="ar"/>
        </w:rPr>
        <w:t>)</w:t>
      </w:r>
    </w:p>
    <w:p w14:paraId="6389845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with</w:t>
      </w:r>
      <w:r>
        <w:rPr>
          <w:rFonts w:hint="default" w:ascii="Consolas" w:hAnsi="Consolas" w:eastAsia="Consolas" w:cs="Consolas"/>
          <w:b w:val="0"/>
          <w:bCs w:val="0"/>
          <w:color w:val="5C6166"/>
          <w:kern w:val="0"/>
          <w:sz w:val="16"/>
          <w:szCs w:val="16"/>
          <w:shd w:val="clear" w:fill="FCFCFC"/>
          <w:lang w:val="en-US" w:eastAsia="zh-CN" w:bidi="ar"/>
        </w:rPr>
        <w:t xml:space="preserve"> col1:</w:t>
      </w:r>
    </w:p>
    <w:p w14:paraId="348306A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.metric(</w:t>
      </w:r>
      <w:r>
        <w:rPr>
          <w:rFonts w:hint="default" w:ascii="Consolas" w:hAnsi="Consolas" w:eastAsia="Consolas" w:cs="Consolas"/>
          <w:b w:val="0"/>
          <w:bCs w:val="0"/>
          <w:color w:val="86B300"/>
          <w:kern w:val="0"/>
          <w:sz w:val="16"/>
          <w:szCs w:val="16"/>
          <w:shd w:val="clear" w:fill="FCFCFC"/>
          <w:lang w:val="en-US" w:eastAsia="zh-CN" w:bidi="ar"/>
        </w:rPr>
        <w:t>"Orijinal metin"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len</w:t>
      </w:r>
      <w:r>
        <w:rPr>
          <w:rFonts w:hint="default" w:ascii="Consolas" w:hAnsi="Consolas" w:eastAsia="Consolas" w:cs="Consolas"/>
          <w:b w:val="0"/>
          <w:bCs w:val="0"/>
          <w:color w:val="5C6166"/>
          <w:kern w:val="0"/>
          <w:sz w:val="16"/>
          <w:szCs w:val="16"/>
          <w:shd w:val="clear" w:fill="FCFCFC"/>
          <w:lang w:val="en-US" w:eastAsia="zh-CN" w:bidi="ar"/>
        </w:rPr>
        <w:t>(text)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 xml:space="preserve"> karakter"</w:t>
      </w:r>
      <w:r>
        <w:rPr>
          <w:rFonts w:hint="default" w:ascii="Consolas" w:hAnsi="Consolas" w:eastAsia="Consolas" w:cs="Consolas"/>
          <w:b w:val="0"/>
          <w:bCs w:val="0"/>
          <w:color w:val="5C6166"/>
          <w:kern w:val="0"/>
          <w:sz w:val="16"/>
          <w:szCs w:val="16"/>
          <w:shd w:val="clear" w:fill="FCFCFC"/>
          <w:lang w:val="en-US" w:eastAsia="zh-CN" w:bidi="ar"/>
        </w:rPr>
        <w:t>)</w:t>
      </w:r>
    </w:p>
    <w:p w14:paraId="34B436F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with</w:t>
      </w:r>
      <w:r>
        <w:rPr>
          <w:rFonts w:hint="default" w:ascii="Consolas" w:hAnsi="Consolas" w:eastAsia="Consolas" w:cs="Consolas"/>
          <w:b w:val="0"/>
          <w:bCs w:val="0"/>
          <w:color w:val="5C6166"/>
          <w:kern w:val="0"/>
          <w:sz w:val="16"/>
          <w:szCs w:val="16"/>
          <w:shd w:val="clear" w:fill="FCFCFC"/>
          <w:lang w:val="en-US" w:eastAsia="zh-CN" w:bidi="ar"/>
        </w:rPr>
        <w:t xml:space="preserve"> col2:</w:t>
      </w:r>
    </w:p>
    <w:p w14:paraId="66BD210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.metric(</w:t>
      </w:r>
      <w:r>
        <w:rPr>
          <w:rFonts w:hint="default" w:ascii="Consolas" w:hAnsi="Consolas" w:eastAsia="Consolas" w:cs="Consolas"/>
          <w:b w:val="0"/>
          <w:bCs w:val="0"/>
          <w:color w:val="86B300"/>
          <w:kern w:val="0"/>
          <w:sz w:val="16"/>
          <w:szCs w:val="16"/>
          <w:shd w:val="clear" w:fill="FCFCFC"/>
          <w:lang w:val="en-US" w:eastAsia="zh-CN" w:bidi="ar"/>
        </w:rPr>
        <w:t>"Özet"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len</w:t>
      </w:r>
      <w:r>
        <w:rPr>
          <w:rFonts w:hint="default" w:ascii="Consolas" w:hAnsi="Consolas" w:eastAsia="Consolas" w:cs="Consolas"/>
          <w:b w:val="0"/>
          <w:bCs w:val="0"/>
          <w:color w:val="5C6166"/>
          <w:kern w:val="0"/>
          <w:sz w:val="16"/>
          <w:szCs w:val="16"/>
          <w:shd w:val="clear" w:fill="FCFCFC"/>
          <w:lang w:val="en-US" w:eastAsia="zh-CN" w:bidi="ar"/>
        </w:rPr>
        <w:t>(summary)</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 xml:space="preserve"> karakter"</w:t>
      </w:r>
      <w:r>
        <w:rPr>
          <w:rFonts w:hint="default" w:ascii="Consolas" w:hAnsi="Consolas" w:eastAsia="Consolas" w:cs="Consolas"/>
          <w:b w:val="0"/>
          <w:bCs w:val="0"/>
          <w:color w:val="5C6166"/>
          <w:kern w:val="0"/>
          <w:sz w:val="16"/>
          <w:szCs w:val="16"/>
          <w:shd w:val="clear" w:fill="FCFCFC"/>
          <w:lang w:val="en-US" w:eastAsia="zh-CN" w:bidi="ar"/>
        </w:rPr>
        <w:t xml:space="preserve">, </w:t>
      </w:r>
    </w:p>
    <w:p w14:paraId="695BC0F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399EE6"/>
          <w:kern w:val="0"/>
          <w:sz w:val="16"/>
          <w:szCs w:val="16"/>
          <w:shd w:val="clear" w:fill="FCFCFC"/>
          <w:lang w:val="en-US" w:eastAsia="zh-CN" w:bidi="ar"/>
        </w:rPr>
        <w:t>int</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1</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len</w:t>
      </w:r>
      <w:r>
        <w:rPr>
          <w:rFonts w:hint="default" w:ascii="Consolas" w:hAnsi="Consolas" w:eastAsia="Consolas" w:cs="Consolas"/>
          <w:b w:val="0"/>
          <w:bCs w:val="0"/>
          <w:color w:val="5C6166"/>
          <w:kern w:val="0"/>
          <w:sz w:val="16"/>
          <w:szCs w:val="16"/>
          <w:shd w:val="clear" w:fill="FCFCFC"/>
          <w:lang w:val="en-US" w:eastAsia="zh-CN" w:bidi="ar"/>
        </w:rPr>
        <w:t>(summary)</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len</w:t>
      </w:r>
      <w:r>
        <w:rPr>
          <w:rFonts w:hint="default" w:ascii="Consolas" w:hAnsi="Consolas" w:eastAsia="Consolas" w:cs="Consolas"/>
          <w:b w:val="0"/>
          <w:bCs w:val="0"/>
          <w:color w:val="5C6166"/>
          <w:kern w:val="0"/>
          <w:sz w:val="16"/>
          <w:szCs w:val="16"/>
          <w:shd w:val="clear" w:fill="FCFCFC"/>
          <w:lang w:val="en-US" w:eastAsia="zh-CN" w:bidi="ar"/>
        </w:rPr>
        <w:t xml:space="preserve">(text))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100</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2BAF403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E764BC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except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Exception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as</w:t>
      </w:r>
      <w:r>
        <w:rPr>
          <w:rFonts w:hint="default" w:ascii="Consolas" w:hAnsi="Consolas" w:eastAsia="Consolas" w:cs="Consolas"/>
          <w:b w:val="0"/>
          <w:bCs w:val="0"/>
          <w:color w:val="5C6166"/>
          <w:kern w:val="0"/>
          <w:sz w:val="16"/>
          <w:szCs w:val="16"/>
          <w:shd w:val="clear" w:fill="FCFCFC"/>
          <w:lang w:val="en-US" w:eastAsia="zh-CN" w:bidi="ar"/>
        </w:rPr>
        <w:t xml:space="preserve"> e:</w:t>
      </w:r>
    </w:p>
    <w:p w14:paraId="3F4AEA3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.error(</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"Özetleme sırasında bir hata oluştu: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399EE6"/>
          <w:kern w:val="0"/>
          <w:sz w:val="16"/>
          <w:szCs w:val="16"/>
          <w:shd w:val="clear" w:fill="FCFCFC"/>
          <w:lang w:val="en-US" w:eastAsia="zh-CN" w:bidi="ar"/>
        </w:rPr>
        <w:t>str</w:t>
      </w:r>
      <w:r>
        <w:rPr>
          <w:rFonts w:hint="default" w:ascii="Consolas" w:hAnsi="Consolas" w:eastAsia="Consolas" w:cs="Consolas"/>
          <w:b w:val="0"/>
          <w:bCs w:val="0"/>
          <w:color w:val="5C6166"/>
          <w:kern w:val="0"/>
          <w:sz w:val="16"/>
          <w:szCs w:val="16"/>
          <w:shd w:val="clear" w:fill="FCFCFC"/>
          <w:lang w:val="en-US" w:eastAsia="zh-CN" w:bidi="ar"/>
        </w:rPr>
        <w:t>(e)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6F3D1FBB">
      <w:pPr>
        <w:numPr>
          <w:ilvl w:val="0"/>
          <w:numId w:val="0"/>
        </w:numPr>
        <w:ind w:leftChars="0"/>
        <w:jc w:val="both"/>
        <w:rPr>
          <w:rFonts w:hint="default" w:ascii="Palatino Linotype" w:hAnsi="Palatino Linotype"/>
          <w:lang w:val="tr-TR"/>
        </w:rPr>
      </w:pPr>
    </w:p>
    <w:p w14:paraId="11DA86DC">
      <w:pPr>
        <w:pStyle w:val="3"/>
        <w:numPr>
          <w:ilvl w:val="1"/>
          <w:numId w:val="11"/>
        </w:numPr>
        <w:bidi w:val="0"/>
        <w:spacing w:line="240" w:lineRule="auto"/>
        <w:rPr>
          <w:rFonts w:hint="default" w:ascii="Palatino Linotype" w:hAnsi="Palatino Linotype"/>
          <w:lang w:val="tr-TR"/>
        </w:rPr>
      </w:pPr>
      <w:r>
        <w:rPr>
          <w:rFonts w:hint="default" w:ascii="Palatino Linotype" w:hAnsi="Palatino Linotype" w:cs="Palatino Linotype"/>
          <w:lang w:val="tr-TR" w:eastAsia="zh-CN"/>
        </w:rPr>
        <w:t xml:space="preserve">Modül 2 : Haber Özetleyici </w:t>
      </w:r>
    </w:p>
    <w:p w14:paraId="721053BA">
      <w:pPr>
        <w:numPr>
          <w:ilvl w:val="0"/>
          <w:numId w:val="0"/>
        </w:numPr>
        <w:rPr>
          <w:rFonts w:hint="default" w:ascii="Palatino Linotype" w:hAnsi="Palatino Linotype"/>
          <w:lang w:val="tr-TR"/>
        </w:rPr>
      </w:pPr>
      <w:r>
        <w:rPr>
          <w:rFonts w:hint="default" w:ascii="Palatino Linotype" w:hAnsi="Palatino Linotype"/>
          <w:lang w:val="tr-TR"/>
        </w:rPr>
        <w:t>Bu modül, haber sitelerinden (ShiftDelete, Doviz, Hürriyet) otomatik olarak haberleri çeker ve her bir haberin detayını model ile özetler. Kategori seçimi yapılarak sadece ilgili haberler listelenebilir. Kullanıcı her haberi teker teker veya toplu olarak özetleyebilir. Özetler sayfada dinamik olarak gösterilir.</w:t>
      </w:r>
    </w:p>
    <w:p w14:paraId="31A044F4">
      <w:pPr>
        <w:numPr>
          <w:ilvl w:val="0"/>
          <w:numId w:val="0"/>
        </w:numPr>
        <w:rPr>
          <w:rFonts w:hint="default" w:ascii="Palatino Linotype" w:hAnsi="Palatino Linotype"/>
          <w:lang w:val="tr-TR"/>
        </w:rPr>
      </w:pPr>
    </w:p>
    <w:p w14:paraId="4548CBB5">
      <w:pPr>
        <w:jc w:val="center"/>
      </w:pPr>
      <w:r>
        <w:drawing>
          <wp:inline distT="0" distB="0" distL="114300" distR="114300">
            <wp:extent cx="4873625" cy="2200275"/>
            <wp:effectExtent l="9525" t="9525" r="24130" b="1524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pic:cNvPicPr>
                  </pic:nvPicPr>
                  <pic:blipFill>
                    <a:blip r:embed="rId6"/>
                    <a:stretch>
                      <a:fillRect/>
                    </a:stretch>
                  </pic:blipFill>
                  <pic:spPr>
                    <a:xfrm>
                      <a:off x="0" y="0"/>
                      <a:ext cx="4873625" cy="2200275"/>
                    </a:xfrm>
                    <a:prstGeom prst="rect">
                      <a:avLst/>
                    </a:prstGeom>
                    <a:noFill/>
                    <a:ln>
                      <a:solidFill>
                        <a:schemeClr val="accent1">
                          <a:lumMod val="75000"/>
                        </a:schemeClr>
                      </a:solidFill>
                    </a:ln>
                  </pic:spPr>
                </pic:pic>
              </a:graphicData>
            </a:graphic>
          </wp:inline>
        </w:drawing>
      </w:r>
    </w:p>
    <w:p w14:paraId="5E6EEBB8"/>
    <w:p w14:paraId="344DADAD">
      <w:pPr>
        <w:jc w:val="center"/>
      </w:pPr>
      <w:r>
        <w:drawing>
          <wp:inline distT="0" distB="0" distL="114300" distR="114300">
            <wp:extent cx="4868545" cy="2762885"/>
            <wp:effectExtent l="9525" t="9525" r="13970" b="1651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pic:cNvPicPr>
                  </pic:nvPicPr>
                  <pic:blipFill>
                    <a:blip r:embed="rId7"/>
                    <a:stretch>
                      <a:fillRect/>
                    </a:stretch>
                  </pic:blipFill>
                  <pic:spPr>
                    <a:xfrm>
                      <a:off x="0" y="0"/>
                      <a:ext cx="4868545" cy="2762885"/>
                    </a:xfrm>
                    <a:prstGeom prst="rect">
                      <a:avLst/>
                    </a:prstGeom>
                    <a:noFill/>
                    <a:ln>
                      <a:solidFill>
                        <a:schemeClr val="accent1">
                          <a:lumMod val="75000"/>
                        </a:schemeClr>
                      </a:solidFill>
                    </a:ln>
                  </pic:spPr>
                </pic:pic>
              </a:graphicData>
            </a:graphic>
          </wp:inline>
        </w:drawing>
      </w:r>
    </w:p>
    <w:p w14:paraId="1DFE5B51">
      <w:pPr>
        <w:numPr>
          <w:ilvl w:val="0"/>
          <w:numId w:val="0"/>
        </w:numPr>
        <w:rPr>
          <w:rFonts w:hint="default" w:ascii="Palatino Linotype" w:hAnsi="Palatino Linotype"/>
          <w:lang w:val="tr-TR"/>
        </w:rPr>
      </w:pPr>
    </w:p>
    <w:p w14:paraId="2AC1B574">
      <w:pPr>
        <w:numPr>
          <w:ilvl w:val="0"/>
          <w:numId w:val="0"/>
        </w:numPr>
        <w:rPr>
          <w:rFonts w:hint="default" w:ascii="Palatino Linotype" w:hAnsi="Palatino Linotype"/>
          <w:lang w:val="tr-TR"/>
        </w:rPr>
      </w:pPr>
      <w:r>
        <w:rPr>
          <w:rFonts w:hint="default" w:ascii="Palatino Linotype" w:hAnsi="Palatino Linotype"/>
          <w:lang w:val="tr-TR"/>
        </w:rPr>
        <w:t>Tüm haberlerin özetlenmesi :</w:t>
      </w:r>
    </w:p>
    <w:p w14:paraId="7255E75F">
      <w:pPr>
        <w:numPr>
          <w:ilvl w:val="0"/>
          <w:numId w:val="0"/>
        </w:numPr>
        <w:rPr>
          <w:rFonts w:hint="default" w:ascii="Palatino Linotype" w:hAnsi="Palatino Linotype"/>
          <w:lang w:val="tr-TR"/>
        </w:rPr>
      </w:pPr>
    </w:p>
    <w:p w14:paraId="357E4D67">
      <w:pPr>
        <w:jc w:val="center"/>
      </w:pPr>
      <w:r>
        <w:drawing>
          <wp:inline distT="0" distB="0" distL="114300" distR="114300">
            <wp:extent cx="4906645" cy="2202815"/>
            <wp:effectExtent l="9525" t="9525" r="21590" b="1270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pic:cNvPicPr>
                      <a:picLocks noChangeAspect="1"/>
                    </pic:cNvPicPr>
                  </pic:nvPicPr>
                  <pic:blipFill>
                    <a:blip r:embed="rId8"/>
                    <a:stretch>
                      <a:fillRect/>
                    </a:stretch>
                  </pic:blipFill>
                  <pic:spPr>
                    <a:xfrm>
                      <a:off x="0" y="0"/>
                      <a:ext cx="4906645" cy="2202815"/>
                    </a:xfrm>
                    <a:prstGeom prst="rect">
                      <a:avLst/>
                    </a:prstGeom>
                    <a:noFill/>
                    <a:ln>
                      <a:solidFill>
                        <a:schemeClr val="accent1">
                          <a:lumMod val="75000"/>
                        </a:schemeClr>
                      </a:solidFill>
                    </a:ln>
                  </pic:spPr>
                </pic:pic>
              </a:graphicData>
            </a:graphic>
          </wp:inline>
        </w:drawing>
      </w:r>
    </w:p>
    <w:p w14:paraId="52BAEB4C">
      <w:pPr>
        <w:jc w:val="center"/>
      </w:pPr>
    </w:p>
    <w:p w14:paraId="76C7EE7C">
      <w:pPr>
        <w:jc w:val="center"/>
      </w:pPr>
      <w:r>
        <w:drawing>
          <wp:inline distT="0" distB="0" distL="114300" distR="114300">
            <wp:extent cx="4925060" cy="2678430"/>
            <wp:effectExtent l="9525" t="9525" r="18415" b="9525"/>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pic:cNvPicPr>
                  </pic:nvPicPr>
                  <pic:blipFill>
                    <a:blip r:embed="rId9"/>
                    <a:stretch>
                      <a:fillRect/>
                    </a:stretch>
                  </pic:blipFill>
                  <pic:spPr>
                    <a:xfrm>
                      <a:off x="0" y="0"/>
                      <a:ext cx="4925060" cy="2678430"/>
                    </a:xfrm>
                    <a:prstGeom prst="rect">
                      <a:avLst/>
                    </a:prstGeom>
                    <a:noFill/>
                    <a:ln>
                      <a:solidFill>
                        <a:schemeClr val="accent1">
                          <a:lumMod val="75000"/>
                        </a:schemeClr>
                      </a:solidFill>
                    </a:ln>
                  </pic:spPr>
                </pic:pic>
              </a:graphicData>
            </a:graphic>
          </wp:inline>
        </w:drawing>
      </w:r>
    </w:p>
    <w:p w14:paraId="18ADDD37">
      <w:pPr>
        <w:jc w:val="both"/>
      </w:pPr>
    </w:p>
    <w:p w14:paraId="1C6F083B">
      <w:pPr>
        <w:jc w:val="both"/>
        <w:rPr>
          <w:rFonts w:hint="default"/>
          <w:lang w:val="tr-TR"/>
        </w:rPr>
      </w:pPr>
      <w:r>
        <w:rPr>
          <w:rFonts w:hint="default"/>
          <w:lang w:val="tr-TR"/>
        </w:rPr>
        <w:t>Ana sayfada ilk haber türü seçimi kısmıdır. Bu kısım aşağıdaki kodlar ile oluşturulmaktadır :</w:t>
      </w:r>
    </w:p>
    <w:p w14:paraId="19147C44">
      <w:pPr>
        <w:jc w:val="both"/>
        <w:rPr>
          <w:rFonts w:hint="default"/>
          <w:lang w:val="tr-TR"/>
        </w:rPr>
      </w:pPr>
    </w:p>
    <w:p w14:paraId="7C44D7CA">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i/>
          <w:iCs/>
          <w:color w:val="787B80"/>
          <w:kern w:val="0"/>
          <w:sz w:val="16"/>
          <w:szCs w:val="16"/>
          <w:shd w:val="clear" w:fill="FCFCFC"/>
          <w:lang w:val="en-US" w:eastAsia="zh-CN" w:bidi="ar"/>
        </w:rPr>
        <w:t># Kategori tanımları</w:t>
      </w:r>
    </w:p>
    <w:p w14:paraId="43901A1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CATEGORIES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p>
    <w:p w14:paraId="3E3E861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"Teknoloji"</w:t>
      </w:r>
      <w:r>
        <w:rPr>
          <w:rFonts w:hint="default" w:ascii="Consolas" w:hAnsi="Consolas" w:eastAsia="Consolas" w:cs="Consolas"/>
          <w:b w:val="0"/>
          <w:bCs w:val="0"/>
          <w:color w:val="5C6166"/>
          <w:kern w:val="0"/>
          <w:sz w:val="16"/>
          <w:szCs w:val="16"/>
          <w:shd w:val="clear" w:fill="FCFCFC"/>
          <w:lang w:val="en-US" w:eastAsia="zh-CN" w:bidi="ar"/>
        </w:rPr>
        <w:t>: {</w:t>
      </w:r>
    </w:p>
    <w:p w14:paraId="5CD2E0F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"https://shiftdelete.net"</w:t>
      </w:r>
      <w:r>
        <w:rPr>
          <w:rFonts w:hint="default" w:ascii="Consolas" w:hAnsi="Consolas" w:eastAsia="Consolas" w:cs="Consolas"/>
          <w:b w:val="0"/>
          <w:bCs w:val="0"/>
          <w:color w:val="5C6166"/>
          <w:kern w:val="0"/>
          <w:sz w:val="16"/>
          <w:szCs w:val="16"/>
          <w:shd w:val="clear" w:fill="FCFCFC"/>
          <w:lang w:val="en-US" w:eastAsia="zh-CN" w:bidi="ar"/>
        </w:rPr>
        <w:t>,</w:t>
      </w:r>
    </w:p>
    <w:p w14:paraId="5F9E1F0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"selector"</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"custom"</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Özel işleyici için işaret</w:t>
      </w:r>
    </w:p>
    <w:p w14:paraId="4500E5B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43D99B8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"Gündem"</w:t>
      </w:r>
      <w:r>
        <w:rPr>
          <w:rFonts w:hint="default" w:ascii="Consolas" w:hAnsi="Consolas" w:eastAsia="Consolas" w:cs="Consolas"/>
          <w:b w:val="0"/>
          <w:bCs w:val="0"/>
          <w:color w:val="5C6166"/>
          <w:kern w:val="0"/>
          <w:sz w:val="16"/>
          <w:szCs w:val="16"/>
          <w:shd w:val="clear" w:fill="FCFCFC"/>
          <w:lang w:val="en-US" w:eastAsia="zh-CN" w:bidi="ar"/>
        </w:rPr>
        <w:t>: {</w:t>
      </w:r>
    </w:p>
    <w:p w14:paraId="51CC4E2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"https://www.hurriyet.com.tr/gundem/"</w:t>
      </w:r>
      <w:r>
        <w:rPr>
          <w:rFonts w:hint="default" w:ascii="Consolas" w:hAnsi="Consolas" w:eastAsia="Consolas" w:cs="Consolas"/>
          <w:b w:val="0"/>
          <w:bCs w:val="0"/>
          <w:color w:val="5C6166"/>
          <w:kern w:val="0"/>
          <w:sz w:val="16"/>
          <w:szCs w:val="16"/>
          <w:shd w:val="clear" w:fill="FCFCFC"/>
          <w:lang w:val="en-US" w:eastAsia="zh-CN" w:bidi="ar"/>
        </w:rPr>
        <w:t>,</w:t>
      </w:r>
    </w:p>
    <w:p w14:paraId="3CDFEF9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"selector"</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"div.container div.news-card"</w:t>
      </w:r>
    </w:p>
    <w:p w14:paraId="63B83AD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4A5CE91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"Finans"</w:t>
      </w:r>
      <w:r>
        <w:rPr>
          <w:rFonts w:hint="default" w:ascii="Consolas" w:hAnsi="Consolas" w:eastAsia="Consolas" w:cs="Consolas"/>
          <w:b w:val="0"/>
          <w:bCs w:val="0"/>
          <w:color w:val="5C6166"/>
          <w:kern w:val="0"/>
          <w:sz w:val="16"/>
          <w:szCs w:val="16"/>
          <w:shd w:val="clear" w:fill="FCFCFC"/>
          <w:lang w:val="en-US" w:eastAsia="zh-CN" w:bidi="ar"/>
        </w:rPr>
        <w:t>: {</w:t>
      </w:r>
    </w:p>
    <w:p w14:paraId="273BDAF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"https://www.doviz.com"</w:t>
      </w:r>
      <w:r>
        <w:rPr>
          <w:rFonts w:hint="default" w:ascii="Consolas" w:hAnsi="Consolas" w:eastAsia="Consolas" w:cs="Consolas"/>
          <w:b w:val="0"/>
          <w:bCs w:val="0"/>
          <w:color w:val="5C6166"/>
          <w:kern w:val="0"/>
          <w:sz w:val="16"/>
          <w:szCs w:val="16"/>
          <w:shd w:val="clear" w:fill="FCFCFC"/>
          <w:lang w:val="en-US" w:eastAsia="zh-CN" w:bidi="ar"/>
        </w:rPr>
        <w:t>,</w:t>
      </w:r>
    </w:p>
    <w:p w14:paraId="65997A71">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"selector"</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"custom"</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Özel işleyici için işaret</w:t>
      </w:r>
    </w:p>
    <w:p w14:paraId="3B34680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278B965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w:t>
      </w:r>
    </w:p>
    <w:p w14:paraId="253FF45D">
      <w:pPr>
        <w:jc w:val="both"/>
        <w:rPr>
          <w:rFonts w:hint="default"/>
          <w:lang w:val="tr-TR"/>
        </w:rPr>
      </w:pPr>
      <w:r>
        <w:rPr>
          <w:rFonts w:hint="default"/>
          <w:lang w:val="tr-TR"/>
        </w:rPr>
        <w:t xml:space="preserve">. . . </w:t>
      </w:r>
    </w:p>
    <w:p w14:paraId="38D71E93">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color w:val="FA8D3E"/>
          <w:kern w:val="0"/>
          <w:sz w:val="16"/>
          <w:szCs w:val="16"/>
          <w:shd w:val="clear" w:fill="FCFCFC"/>
          <w:lang w:val="en-US" w:eastAsia="zh-CN" w:bidi="ar"/>
        </w:rPr>
        <w:t>for</w:t>
      </w:r>
      <w:r>
        <w:rPr>
          <w:rFonts w:hint="default" w:ascii="Consolas" w:hAnsi="Consolas" w:eastAsia="Consolas" w:cs="Consolas"/>
          <w:b w:val="0"/>
          <w:bCs w:val="0"/>
          <w:color w:val="5C6166"/>
          <w:kern w:val="0"/>
          <w:sz w:val="16"/>
          <w:szCs w:val="16"/>
          <w:shd w:val="clear" w:fill="FCFCFC"/>
          <w:lang w:val="en-US" w:eastAsia="zh-CN" w:bidi="ar"/>
        </w:rPr>
        <w:t xml:space="preserve"> i, category </w:t>
      </w:r>
      <w:r>
        <w:rPr>
          <w:rFonts w:hint="default" w:ascii="Consolas" w:hAnsi="Consolas" w:eastAsia="Consolas" w:cs="Consolas"/>
          <w:b w:val="0"/>
          <w:bCs w:val="0"/>
          <w:color w:val="FA8D3E"/>
          <w:kern w:val="0"/>
          <w:sz w:val="16"/>
          <w:szCs w:val="16"/>
          <w:shd w:val="clear" w:fill="FCFCFC"/>
          <w:lang w:val="en-US" w:eastAsia="zh-CN" w:bidi="ar"/>
        </w:rPr>
        <w:t>in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enumerate</w:t>
      </w:r>
      <w:r>
        <w:rPr>
          <w:rFonts w:hint="default" w:ascii="Consolas" w:hAnsi="Consolas" w:eastAsia="Consolas" w:cs="Consolas"/>
          <w:b w:val="0"/>
          <w:bCs w:val="0"/>
          <w:color w:val="5C6166"/>
          <w:kern w:val="0"/>
          <w:sz w:val="16"/>
          <w:szCs w:val="16"/>
          <w:shd w:val="clear" w:fill="FCFCFC"/>
          <w:lang w:val="en-US" w:eastAsia="zh-CN" w:bidi="ar"/>
        </w:rPr>
        <w:t>(CATEGORIES.</w:t>
      </w:r>
      <w:r>
        <w:rPr>
          <w:rFonts w:hint="default" w:ascii="Consolas" w:hAnsi="Consolas" w:eastAsia="Consolas" w:cs="Consolas"/>
          <w:b w:val="0"/>
          <w:bCs w:val="0"/>
          <w:color w:val="F2AE49"/>
          <w:kern w:val="0"/>
          <w:sz w:val="16"/>
          <w:szCs w:val="16"/>
          <w:shd w:val="clear" w:fill="FCFCFC"/>
          <w:lang w:val="en-US" w:eastAsia="zh-CN" w:bidi="ar"/>
        </w:rPr>
        <w:t>keys</w:t>
      </w:r>
      <w:r>
        <w:rPr>
          <w:rFonts w:hint="default" w:ascii="Consolas" w:hAnsi="Consolas" w:eastAsia="Consolas" w:cs="Consolas"/>
          <w:b w:val="0"/>
          <w:bCs w:val="0"/>
          <w:color w:val="5C6166"/>
          <w:kern w:val="0"/>
          <w:sz w:val="16"/>
          <w:szCs w:val="16"/>
          <w:shd w:val="clear" w:fill="FCFCFC"/>
          <w:lang w:val="en-US" w:eastAsia="zh-CN" w:bidi="ar"/>
        </w:rPr>
        <w:t>()):</w:t>
      </w:r>
    </w:p>
    <w:p w14:paraId="49E8440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with</w:t>
      </w:r>
      <w:r>
        <w:rPr>
          <w:rFonts w:hint="default" w:ascii="Consolas" w:hAnsi="Consolas" w:eastAsia="Consolas" w:cs="Consolas"/>
          <w:b w:val="0"/>
          <w:bCs w:val="0"/>
          <w:color w:val="5C6166"/>
          <w:kern w:val="0"/>
          <w:sz w:val="16"/>
          <w:szCs w:val="16"/>
          <w:shd w:val="clear" w:fill="FCFCFC"/>
          <w:lang w:val="en-US" w:eastAsia="zh-CN" w:bidi="ar"/>
        </w:rPr>
        <w:t xml:space="preserve"> cols[i]:</w:t>
      </w:r>
    </w:p>
    <w:p w14:paraId="59A6072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.button(</w:t>
      </w:r>
    </w:p>
    <w:p w14:paraId="4475E8C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category, </w:t>
      </w:r>
    </w:p>
    <w:p w14:paraId="1F54F92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key</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"cat_</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category</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p>
    <w:p w14:paraId="31E57D4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use_container_width</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True</w:t>
      </w:r>
      <w:r>
        <w:rPr>
          <w:rFonts w:hint="default" w:ascii="Consolas" w:hAnsi="Consolas" w:eastAsia="Consolas" w:cs="Consolas"/>
          <w:b w:val="0"/>
          <w:bCs w:val="0"/>
          <w:color w:val="5C6166"/>
          <w:kern w:val="0"/>
          <w:sz w:val="16"/>
          <w:szCs w:val="16"/>
          <w:shd w:val="clear" w:fill="FCFCFC"/>
          <w:lang w:val="en-US" w:eastAsia="zh-CN" w:bidi="ar"/>
        </w:rPr>
        <w:t>,</w:t>
      </w:r>
    </w:p>
    <w:p w14:paraId="52E002C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type</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"primary"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 xml:space="preserve">.session_state.selected_category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category </w:t>
      </w:r>
      <w:r>
        <w:rPr>
          <w:rFonts w:hint="default" w:ascii="Consolas" w:hAnsi="Consolas" w:eastAsia="Consolas" w:cs="Consolas"/>
          <w:b w:val="0"/>
          <w:bCs w:val="0"/>
          <w:color w:val="FA8D3E"/>
          <w:kern w:val="0"/>
          <w:sz w:val="16"/>
          <w:szCs w:val="16"/>
          <w:shd w:val="clear" w:fill="FCFCFC"/>
          <w:lang w:val="en-US" w:eastAsia="zh-CN" w:bidi="ar"/>
        </w:rPr>
        <w:t>else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"secondary"</w:t>
      </w:r>
    </w:p>
    <w:p w14:paraId="2EEA365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0EF40CB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change_category</w:t>
      </w:r>
      <w:r>
        <w:rPr>
          <w:rFonts w:hint="default" w:ascii="Consolas" w:hAnsi="Consolas" w:eastAsia="Consolas" w:cs="Consolas"/>
          <w:b w:val="0"/>
          <w:bCs w:val="0"/>
          <w:color w:val="5C6166"/>
          <w:kern w:val="0"/>
          <w:sz w:val="16"/>
          <w:szCs w:val="16"/>
          <w:shd w:val="clear" w:fill="FCFCFC"/>
          <w:lang w:val="en-US" w:eastAsia="zh-CN" w:bidi="ar"/>
        </w:rPr>
        <w:t>(category)</w:t>
      </w:r>
    </w:p>
    <w:p w14:paraId="612EC4F7">
      <w:pPr>
        <w:jc w:val="both"/>
        <w:rPr>
          <w:rFonts w:hint="default"/>
          <w:lang w:val="tr-TR"/>
        </w:rPr>
      </w:pPr>
    </w:p>
    <w:p w14:paraId="10CD5DFC">
      <w:pPr>
        <w:jc w:val="both"/>
        <w:rPr>
          <w:rFonts w:hint="default"/>
          <w:lang w:val="tr-TR"/>
        </w:rPr>
      </w:pPr>
      <w:r>
        <w:rPr>
          <w:rFonts w:hint="default"/>
          <w:lang w:val="tr-TR"/>
        </w:rPr>
        <w:t xml:space="preserve">Seçilen kategoriye göre haber içerikleri aşağıdaki kodda alınmaktadır : </w:t>
      </w:r>
    </w:p>
    <w:p w14:paraId="3BBB0134">
      <w:pPr>
        <w:jc w:val="both"/>
        <w:rPr>
          <w:rFonts w:hint="default"/>
          <w:lang w:val="tr-TR"/>
        </w:rPr>
      </w:pPr>
    </w:p>
    <w:p w14:paraId="3155A8E1">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 xml:space="preserve">.session_state.news_data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fetch_news_list</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.session_state.selected_category)</w:t>
      </w:r>
    </w:p>
    <w:p w14:paraId="39C6E94F">
      <w:pPr>
        <w:jc w:val="both"/>
        <w:rPr>
          <w:rFonts w:hint="default"/>
          <w:lang w:val="tr-TR"/>
        </w:rPr>
      </w:pPr>
    </w:p>
    <w:p w14:paraId="3C6A2E36">
      <w:pPr>
        <w:jc w:val="both"/>
        <w:rPr>
          <w:rFonts w:hint="default"/>
          <w:lang w:val="tr-TR"/>
        </w:rPr>
      </w:pPr>
      <w:r>
        <w:rPr>
          <w:rFonts w:hint="default"/>
          <w:lang w:val="tr-TR"/>
        </w:rPr>
        <w:t xml:space="preserve">Burada yer alan fetch_news_list metodu aşağıdaki gibidir : </w:t>
      </w:r>
    </w:p>
    <w:p w14:paraId="18A5B049">
      <w:pPr>
        <w:keepNext w:val="0"/>
        <w:keepLines w:val="0"/>
        <w:widowControl/>
        <w:suppressLineNumbers w:val="0"/>
        <w:shd w:val="clear" w:fill="FCFCFC"/>
        <w:spacing w:line="228" w:lineRule="atLeast"/>
        <w:jc w:val="left"/>
        <w:rPr>
          <w:rFonts w:ascii="Consolas" w:hAnsi="Consolas" w:eastAsia="Consolas" w:cs="Consolas"/>
          <w:b w:val="0"/>
          <w:bCs w:val="0"/>
          <w:color w:val="5C6166"/>
          <w:sz w:val="16"/>
          <w:szCs w:val="16"/>
        </w:rPr>
      </w:pPr>
      <w:r>
        <w:rPr>
          <w:rFonts w:hint="default" w:ascii="Consolas" w:hAnsi="Consolas" w:eastAsia="Consolas" w:cs="Consolas"/>
          <w:b w:val="0"/>
          <w:bCs w:val="0"/>
          <w:color w:val="FA8D3E"/>
          <w:kern w:val="0"/>
          <w:sz w:val="16"/>
          <w:szCs w:val="16"/>
          <w:shd w:val="clear" w:fill="FCFCFC"/>
          <w:lang w:val="en-US" w:eastAsia="zh-CN" w:bidi="ar"/>
        </w:rPr>
        <w:t>def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fetch_news_list</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w:t>
      </w:r>
    </w:p>
    <w:p w14:paraId="328144B1">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news_list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p>
    <w:p w14:paraId="1704338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B2161F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try</w:t>
      </w:r>
      <w:r>
        <w:rPr>
          <w:rFonts w:hint="default" w:ascii="Consolas" w:hAnsi="Consolas" w:eastAsia="Consolas" w:cs="Consolas"/>
          <w:b w:val="0"/>
          <w:bCs w:val="0"/>
          <w:color w:val="5C6166"/>
          <w:kern w:val="0"/>
          <w:sz w:val="16"/>
          <w:szCs w:val="16"/>
          <w:shd w:val="clear" w:fill="FCFCFC"/>
          <w:lang w:val="en-US" w:eastAsia="zh-CN" w:bidi="ar"/>
        </w:rPr>
        <w:t>:</w:t>
      </w:r>
    </w:p>
    <w:p w14:paraId="5011C69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cat_info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CATEGORIES[</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w:t>
      </w:r>
    </w:p>
    <w:p w14:paraId="12716AB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5ABF300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Teknoloji kategorisi için özel işleme</w:t>
      </w:r>
    </w:p>
    <w:p w14:paraId="5AA6A67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"Teknoloji"</w:t>
      </w:r>
      <w:r>
        <w:rPr>
          <w:rFonts w:hint="default" w:ascii="Consolas" w:hAnsi="Consolas" w:eastAsia="Consolas" w:cs="Consolas"/>
          <w:b w:val="0"/>
          <w:bCs w:val="0"/>
          <w:color w:val="5C6166"/>
          <w:kern w:val="0"/>
          <w:sz w:val="16"/>
          <w:szCs w:val="16"/>
          <w:shd w:val="clear" w:fill="FCFCFC"/>
          <w:lang w:val="en-US" w:eastAsia="zh-CN" w:bidi="ar"/>
        </w:rPr>
        <w:t>:</w:t>
      </w:r>
    </w:p>
    <w:p w14:paraId="5AAED29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return</w:t>
      </w:r>
      <w:r>
        <w:rPr>
          <w:rFonts w:hint="default" w:ascii="Consolas" w:hAnsi="Consolas" w:eastAsia="Consolas" w:cs="Consolas"/>
          <w:b w:val="0"/>
          <w:bCs w:val="0"/>
          <w:color w:val="5C6166"/>
          <w:kern w:val="0"/>
          <w:sz w:val="16"/>
          <w:szCs w:val="16"/>
          <w:shd w:val="clear" w:fill="FCFCFC"/>
          <w:lang w:val="en-US" w:eastAsia="zh-CN" w:bidi="ar"/>
        </w:rPr>
        <w:t xml:space="preserve"> [</w:t>
      </w:r>
    </w:p>
    <w:p w14:paraId="0E88B97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572B52D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"id"</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hashlib</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md5</w:t>
      </w:r>
      <w:r>
        <w:rPr>
          <w:rFonts w:hint="default" w:ascii="Consolas" w:hAnsi="Consolas" w:eastAsia="Consolas" w:cs="Consolas"/>
          <w:b w:val="0"/>
          <w:bCs w:val="0"/>
          <w:color w:val="5C6166"/>
          <w:kern w:val="0"/>
          <w:sz w:val="16"/>
          <w:szCs w:val="16"/>
          <w:shd w:val="clear" w:fill="FCFCFC"/>
          <w:lang w:val="en-US" w:eastAsia="zh-CN" w:bidi="ar"/>
        </w:rPr>
        <w:t>(news[</w:t>
      </w:r>
      <w:r>
        <w:rPr>
          <w:rFonts w:hint="default" w:ascii="Consolas" w:hAnsi="Consolas" w:eastAsia="Consolas" w:cs="Consolas"/>
          <w:b w:val="0"/>
          <w:bCs w:val="0"/>
          <w:color w:val="86B300"/>
          <w:kern w:val="0"/>
          <w:sz w:val="16"/>
          <w:szCs w:val="16"/>
          <w:shd w:val="clear" w:fill="FCFCFC"/>
          <w:lang w:val="en-US" w:eastAsia="zh-CN" w:bidi="ar"/>
        </w:rPr>
        <w:t>"link"</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encode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hexdigest</w:t>
      </w:r>
      <w:r>
        <w:rPr>
          <w:rFonts w:hint="default" w:ascii="Consolas" w:hAnsi="Consolas" w:eastAsia="Consolas" w:cs="Consolas"/>
          <w:b w:val="0"/>
          <w:bCs w:val="0"/>
          <w:color w:val="5C6166"/>
          <w:kern w:val="0"/>
          <w:sz w:val="16"/>
          <w:szCs w:val="16"/>
          <w:shd w:val="clear" w:fill="FCFCFC"/>
          <w:lang w:val="en-US" w:eastAsia="zh-CN" w:bidi="ar"/>
        </w:rPr>
        <w:t>(),</w:t>
      </w:r>
    </w:p>
    <w:p w14:paraId="3CF561A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"title"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"title"</w:t>
      </w:r>
      <w:r>
        <w:rPr>
          <w:rFonts w:hint="default" w:ascii="Consolas" w:hAnsi="Consolas" w:eastAsia="Consolas" w:cs="Consolas"/>
          <w:b w:val="0"/>
          <w:bCs w:val="0"/>
          <w:color w:val="5C6166"/>
          <w:kern w:val="0"/>
          <w:sz w:val="16"/>
          <w:szCs w:val="16"/>
          <w:shd w:val="clear" w:fill="FCFCFC"/>
          <w:lang w:val="en-US" w:eastAsia="zh-CN" w:bidi="ar"/>
        </w:rPr>
        <w:t>],</w:t>
      </w:r>
    </w:p>
    <w:p w14:paraId="558DD44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"link"</w:t>
      </w:r>
      <w:r>
        <w:rPr>
          <w:rFonts w:hint="default" w:ascii="Consolas" w:hAnsi="Consolas" w:eastAsia="Consolas" w:cs="Consolas"/>
          <w:b w:val="0"/>
          <w:bCs w:val="0"/>
          <w:color w:val="5C6166"/>
          <w:kern w:val="0"/>
          <w:sz w:val="16"/>
          <w:szCs w:val="16"/>
          <w:shd w:val="clear" w:fill="FCFCFC"/>
          <w:lang w:val="en-US" w:eastAsia="zh-CN" w:bidi="ar"/>
        </w:rPr>
        <w:t>],</w:t>
      </w:r>
    </w:p>
    <w:p w14:paraId="2B81CD9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"image"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"image"</w:t>
      </w:r>
      <w:r>
        <w:rPr>
          <w:rFonts w:hint="default" w:ascii="Consolas" w:hAnsi="Consolas" w:eastAsia="Consolas" w:cs="Consolas"/>
          <w:b w:val="0"/>
          <w:bCs w:val="0"/>
          <w:color w:val="5C6166"/>
          <w:kern w:val="0"/>
          <w:sz w:val="16"/>
          <w:szCs w:val="16"/>
          <w:shd w:val="clear" w:fill="FCFCFC"/>
          <w:lang w:val="en-US" w:eastAsia="zh-CN" w:bidi="ar"/>
        </w:rPr>
        <w:t>],</w:t>
      </w:r>
    </w:p>
    <w:p w14:paraId="72BC811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"summary"</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"summary"</w:t>
      </w:r>
      <w:r>
        <w:rPr>
          <w:rFonts w:hint="default" w:ascii="Consolas" w:hAnsi="Consolas" w:eastAsia="Consolas" w:cs="Consolas"/>
          <w:b w:val="0"/>
          <w:bCs w:val="0"/>
          <w:color w:val="5C6166"/>
          <w:kern w:val="0"/>
          <w:sz w:val="16"/>
          <w:szCs w:val="16"/>
          <w:shd w:val="clear" w:fill="FCFCFC"/>
          <w:lang w:val="en-US" w:eastAsia="zh-CN" w:bidi="ar"/>
        </w:rPr>
        <w:t>],</w:t>
      </w:r>
    </w:p>
    <w:p w14:paraId="65C1EA9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"source"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"ShiftDelete.Net"</w:t>
      </w:r>
      <w:r>
        <w:rPr>
          <w:rFonts w:hint="default" w:ascii="Consolas" w:hAnsi="Consolas" w:eastAsia="Consolas" w:cs="Consolas"/>
          <w:b w:val="0"/>
          <w:bCs w:val="0"/>
          <w:color w:val="5C6166"/>
          <w:kern w:val="0"/>
          <w:sz w:val="16"/>
          <w:szCs w:val="16"/>
          <w:shd w:val="clear" w:fill="FCFCFC"/>
          <w:lang w:val="en-US" w:eastAsia="zh-CN" w:bidi="ar"/>
        </w:rPr>
        <w:t>,</w:t>
      </w:r>
    </w:p>
    <w:p w14:paraId="67129BB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"date"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w:t>
      </w:r>
    </w:p>
    <w:p w14:paraId="3931095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w:t>
      </w:r>
    </w:p>
    <w:p w14:paraId="463FD20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"content"</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"content"</w:t>
      </w:r>
      <w:r>
        <w:rPr>
          <w:rFonts w:hint="default" w:ascii="Consolas" w:hAnsi="Consolas" w:eastAsia="Consolas" w:cs="Consolas"/>
          <w:b w:val="0"/>
          <w:bCs w:val="0"/>
          <w:color w:val="5C6166"/>
          <w:kern w:val="0"/>
          <w:sz w:val="16"/>
          <w:szCs w:val="16"/>
          <w:shd w:val="clear" w:fill="FCFCFC"/>
          <w:lang w:val="en-US" w:eastAsia="zh-CN" w:bidi="ar"/>
        </w:rPr>
        <w:t>],</w:t>
      </w:r>
    </w:p>
    <w:p w14:paraId="0D5D320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"ai_summary"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None</w:t>
      </w:r>
    </w:p>
    <w:p w14:paraId="49DF61C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1A51BDD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for</w:t>
      </w:r>
      <w:r>
        <w:rPr>
          <w:rFonts w:hint="default" w:ascii="Consolas" w:hAnsi="Consolas" w:eastAsia="Consolas" w:cs="Consolas"/>
          <w:b w:val="0"/>
          <w:bCs w:val="0"/>
          <w:color w:val="5C6166"/>
          <w:kern w:val="0"/>
          <w:sz w:val="16"/>
          <w:szCs w:val="16"/>
          <w:shd w:val="clear" w:fill="FCFCFC"/>
          <w:lang w:val="en-US" w:eastAsia="zh-CN" w:bidi="ar"/>
        </w:rPr>
        <w:t xml:space="preserve"> news </w:t>
      </w:r>
      <w:r>
        <w:rPr>
          <w:rFonts w:hint="default" w:ascii="Consolas" w:hAnsi="Consolas" w:eastAsia="Consolas" w:cs="Consolas"/>
          <w:b w:val="0"/>
          <w:bCs w:val="0"/>
          <w:color w:val="FA8D3E"/>
          <w:kern w:val="0"/>
          <w:sz w:val="16"/>
          <w:szCs w:val="16"/>
          <w:shd w:val="clear" w:fill="FCFCFC"/>
          <w:lang w:val="en-US" w:eastAsia="zh-CN" w:bidi="ar"/>
        </w:rPr>
        <w:t>in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teknoloji_news</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limit</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10</w:t>
      </w:r>
      <w:r>
        <w:rPr>
          <w:rFonts w:hint="default" w:ascii="Consolas" w:hAnsi="Consolas" w:eastAsia="Consolas" w:cs="Consolas"/>
          <w:b w:val="0"/>
          <w:bCs w:val="0"/>
          <w:color w:val="5C6166"/>
          <w:kern w:val="0"/>
          <w:sz w:val="16"/>
          <w:szCs w:val="16"/>
          <w:shd w:val="clear" w:fill="FCFCFC"/>
          <w:lang w:val="en-US" w:eastAsia="zh-CN" w:bidi="ar"/>
        </w:rPr>
        <w:t>)</w:t>
      </w:r>
    </w:p>
    <w:p w14:paraId="43B8960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2EA8D54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8453D3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Finans kategorisi için özel işleme</w:t>
      </w:r>
    </w:p>
    <w:p w14:paraId="4762386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"Finans"</w:t>
      </w:r>
      <w:r>
        <w:rPr>
          <w:rFonts w:hint="default" w:ascii="Consolas" w:hAnsi="Consolas" w:eastAsia="Consolas" w:cs="Consolas"/>
          <w:b w:val="0"/>
          <w:bCs w:val="0"/>
          <w:color w:val="5C6166"/>
          <w:kern w:val="0"/>
          <w:sz w:val="16"/>
          <w:szCs w:val="16"/>
          <w:shd w:val="clear" w:fill="FCFCFC"/>
          <w:lang w:val="en-US" w:eastAsia="zh-CN" w:bidi="ar"/>
        </w:rPr>
        <w:t>:</w:t>
      </w:r>
    </w:p>
    <w:p w14:paraId="3C02D5C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return</w:t>
      </w:r>
      <w:r>
        <w:rPr>
          <w:rFonts w:hint="default" w:ascii="Consolas" w:hAnsi="Consolas" w:eastAsia="Consolas" w:cs="Consolas"/>
          <w:b w:val="0"/>
          <w:bCs w:val="0"/>
          <w:color w:val="5C6166"/>
          <w:kern w:val="0"/>
          <w:sz w:val="16"/>
          <w:szCs w:val="16"/>
          <w:shd w:val="clear" w:fill="FCFCFC"/>
          <w:lang w:val="en-US" w:eastAsia="zh-CN" w:bidi="ar"/>
        </w:rPr>
        <w:t xml:space="preserve"> [</w:t>
      </w:r>
    </w:p>
    <w:p w14:paraId="2C5B690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3A5A1D7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"id"</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hashlib</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md5</w:t>
      </w:r>
      <w:r>
        <w:rPr>
          <w:rFonts w:hint="default" w:ascii="Consolas" w:hAnsi="Consolas" w:eastAsia="Consolas" w:cs="Consolas"/>
          <w:b w:val="0"/>
          <w:bCs w:val="0"/>
          <w:color w:val="5C6166"/>
          <w:kern w:val="0"/>
          <w:sz w:val="16"/>
          <w:szCs w:val="16"/>
          <w:shd w:val="clear" w:fill="FCFCFC"/>
          <w:lang w:val="en-US" w:eastAsia="zh-CN" w:bidi="ar"/>
        </w:rPr>
        <w:t>(news[</w:t>
      </w:r>
      <w:r>
        <w:rPr>
          <w:rFonts w:hint="default" w:ascii="Consolas" w:hAnsi="Consolas" w:eastAsia="Consolas" w:cs="Consolas"/>
          <w:b w:val="0"/>
          <w:bCs w:val="0"/>
          <w:color w:val="86B300"/>
          <w:kern w:val="0"/>
          <w:sz w:val="16"/>
          <w:szCs w:val="16"/>
          <w:shd w:val="clear" w:fill="FCFCFC"/>
          <w:lang w:val="en-US" w:eastAsia="zh-CN" w:bidi="ar"/>
        </w:rPr>
        <w:t>"link"</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encode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hexdigest</w:t>
      </w:r>
      <w:r>
        <w:rPr>
          <w:rFonts w:hint="default" w:ascii="Consolas" w:hAnsi="Consolas" w:eastAsia="Consolas" w:cs="Consolas"/>
          <w:b w:val="0"/>
          <w:bCs w:val="0"/>
          <w:color w:val="5C6166"/>
          <w:kern w:val="0"/>
          <w:sz w:val="16"/>
          <w:szCs w:val="16"/>
          <w:shd w:val="clear" w:fill="FCFCFC"/>
          <w:lang w:val="en-US" w:eastAsia="zh-CN" w:bidi="ar"/>
        </w:rPr>
        <w:t>(),</w:t>
      </w:r>
    </w:p>
    <w:p w14:paraId="0483822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"title"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"title"</w:t>
      </w:r>
      <w:r>
        <w:rPr>
          <w:rFonts w:hint="default" w:ascii="Consolas" w:hAnsi="Consolas" w:eastAsia="Consolas" w:cs="Consolas"/>
          <w:b w:val="0"/>
          <w:bCs w:val="0"/>
          <w:color w:val="5C6166"/>
          <w:kern w:val="0"/>
          <w:sz w:val="16"/>
          <w:szCs w:val="16"/>
          <w:shd w:val="clear" w:fill="FCFCFC"/>
          <w:lang w:val="en-US" w:eastAsia="zh-CN" w:bidi="ar"/>
        </w:rPr>
        <w:t>],</w:t>
      </w:r>
    </w:p>
    <w:p w14:paraId="2FE918A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"link"</w:t>
      </w:r>
      <w:r>
        <w:rPr>
          <w:rFonts w:hint="default" w:ascii="Consolas" w:hAnsi="Consolas" w:eastAsia="Consolas" w:cs="Consolas"/>
          <w:b w:val="0"/>
          <w:bCs w:val="0"/>
          <w:color w:val="5C6166"/>
          <w:kern w:val="0"/>
          <w:sz w:val="16"/>
          <w:szCs w:val="16"/>
          <w:shd w:val="clear" w:fill="FCFCFC"/>
          <w:lang w:val="en-US" w:eastAsia="zh-CN" w:bidi="ar"/>
        </w:rPr>
        <w:t>],</w:t>
      </w:r>
    </w:p>
    <w:p w14:paraId="60DC92A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"image"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"image"</w:t>
      </w:r>
      <w:r>
        <w:rPr>
          <w:rFonts w:hint="default" w:ascii="Consolas" w:hAnsi="Consolas" w:eastAsia="Consolas" w:cs="Consolas"/>
          <w:b w:val="0"/>
          <w:bCs w:val="0"/>
          <w:color w:val="5C6166"/>
          <w:kern w:val="0"/>
          <w:sz w:val="16"/>
          <w:szCs w:val="16"/>
          <w:shd w:val="clear" w:fill="FCFCFC"/>
          <w:lang w:val="en-US" w:eastAsia="zh-CN" w:bidi="ar"/>
        </w:rPr>
        <w:t>],</w:t>
      </w:r>
    </w:p>
    <w:p w14:paraId="586782B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"summary"</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"summary"</w:t>
      </w:r>
      <w:r>
        <w:rPr>
          <w:rFonts w:hint="default" w:ascii="Consolas" w:hAnsi="Consolas" w:eastAsia="Consolas" w:cs="Consolas"/>
          <w:b w:val="0"/>
          <w:bCs w:val="0"/>
          <w:color w:val="5C6166"/>
          <w:kern w:val="0"/>
          <w:sz w:val="16"/>
          <w:szCs w:val="16"/>
          <w:shd w:val="clear" w:fill="FCFCFC"/>
          <w:lang w:val="en-US" w:eastAsia="zh-CN" w:bidi="ar"/>
        </w:rPr>
        <w:t>],</w:t>
      </w:r>
    </w:p>
    <w:p w14:paraId="3B8C7C6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"source"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"Doviz.com"</w:t>
      </w:r>
      <w:r>
        <w:rPr>
          <w:rFonts w:hint="default" w:ascii="Consolas" w:hAnsi="Consolas" w:eastAsia="Consolas" w:cs="Consolas"/>
          <w:b w:val="0"/>
          <w:bCs w:val="0"/>
          <w:color w:val="5C6166"/>
          <w:kern w:val="0"/>
          <w:sz w:val="16"/>
          <w:szCs w:val="16"/>
          <w:shd w:val="clear" w:fill="FCFCFC"/>
          <w:lang w:val="en-US" w:eastAsia="zh-CN" w:bidi="ar"/>
        </w:rPr>
        <w:t>,</w:t>
      </w:r>
    </w:p>
    <w:p w14:paraId="767FAD9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"date"</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"time"</w:t>
      </w:r>
      <w:r>
        <w:rPr>
          <w:rFonts w:hint="default" w:ascii="Consolas" w:hAnsi="Consolas" w:eastAsia="Consolas" w:cs="Consolas"/>
          <w:b w:val="0"/>
          <w:bCs w:val="0"/>
          <w:color w:val="5C6166"/>
          <w:kern w:val="0"/>
          <w:sz w:val="16"/>
          <w:szCs w:val="16"/>
          <w:shd w:val="clear" w:fill="FCFCFC"/>
          <w:lang w:val="en-US" w:eastAsia="zh-CN" w:bidi="ar"/>
        </w:rPr>
        <w:t>],</w:t>
      </w:r>
    </w:p>
    <w:p w14:paraId="2AA5E8B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w:t>
      </w:r>
    </w:p>
    <w:p w14:paraId="63BC02F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"content"</w:t>
      </w:r>
      <w:r>
        <w:rPr>
          <w:rFonts w:hint="default" w:ascii="Consolas" w:hAnsi="Consolas" w:eastAsia="Consolas" w:cs="Consolas"/>
          <w:b w:val="0"/>
          <w:bCs w:val="0"/>
          <w:color w:val="5C6166"/>
          <w:kern w:val="0"/>
          <w:sz w:val="16"/>
          <w:szCs w:val="16"/>
          <w:shd w:val="clear" w:fill="FCFCFC"/>
          <w:lang w:val="en-US" w:eastAsia="zh-CN" w:bidi="ar"/>
        </w:rPr>
        <w:t>: news[</w:t>
      </w:r>
      <w:r>
        <w:rPr>
          <w:rFonts w:hint="default" w:ascii="Consolas" w:hAnsi="Consolas" w:eastAsia="Consolas" w:cs="Consolas"/>
          <w:b w:val="0"/>
          <w:bCs w:val="0"/>
          <w:color w:val="86B300"/>
          <w:kern w:val="0"/>
          <w:sz w:val="16"/>
          <w:szCs w:val="16"/>
          <w:shd w:val="clear" w:fill="FCFCFC"/>
          <w:lang w:val="en-US" w:eastAsia="zh-CN" w:bidi="ar"/>
        </w:rPr>
        <w:t>"content"</w:t>
      </w:r>
      <w:r>
        <w:rPr>
          <w:rFonts w:hint="default" w:ascii="Consolas" w:hAnsi="Consolas" w:eastAsia="Consolas" w:cs="Consolas"/>
          <w:b w:val="0"/>
          <w:bCs w:val="0"/>
          <w:color w:val="5C6166"/>
          <w:kern w:val="0"/>
          <w:sz w:val="16"/>
          <w:szCs w:val="16"/>
          <w:shd w:val="clear" w:fill="FCFCFC"/>
          <w:lang w:val="en-US" w:eastAsia="zh-CN" w:bidi="ar"/>
        </w:rPr>
        <w:t>],</w:t>
      </w:r>
    </w:p>
    <w:p w14:paraId="0C8B103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"ai_summary"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None</w:t>
      </w:r>
    </w:p>
    <w:p w14:paraId="23F8CC0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3E0FB6C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for</w:t>
      </w:r>
      <w:r>
        <w:rPr>
          <w:rFonts w:hint="default" w:ascii="Consolas" w:hAnsi="Consolas" w:eastAsia="Consolas" w:cs="Consolas"/>
          <w:b w:val="0"/>
          <w:bCs w:val="0"/>
          <w:color w:val="5C6166"/>
          <w:kern w:val="0"/>
          <w:sz w:val="16"/>
          <w:szCs w:val="16"/>
          <w:shd w:val="clear" w:fill="FCFCFC"/>
          <w:lang w:val="en-US" w:eastAsia="zh-CN" w:bidi="ar"/>
        </w:rPr>
        <w:t xml:space="preserve"> news </w:t>
      </w:r>
      <w:r>
        <w:rPr>
          <w:rFonts w:hint="default" w:ascii="Consolas" w:hAnsi="Consolas" w:eastAsia="Consolas" w:cs="Consolas"/>
          <w:b w:val="0"/>
          <w:bCs w:val="0"/>
          <w:color w:val="FA8D3E"/>
          <w:kern w:val="0"/>
          <w:sz w:val="16"/>
          <w:szCs w:val="16"/>
          <w:shd w:val="clear" w:fill="FCFCFC"/>
          <w:lang w:val="en-US" w:eastAsia="zh-CN" w:bidi="ar"/>
        </w:rPr>
        <w:t>in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finans_news</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limit</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10</w:t>
      </w:r>
      <w:r>
        <w:rPr>
          <w:rFonts w:hint="default" w:ascii="Consolas" w:hAnsi="Consolas" w:eastAsia="Consolas" w:cs="Consolas"/>
          <w:b w:val="0"/>
          <w:bCs w:val="0"/>
          <w:color w:val="5C6166"/>
          <w:kern w:val="0"/>
          <w:sz w:val="16"/>
          <w:szCs w:val="16"/>
          <w:shd w:val="clear" w:fill="FCFCFC"/>
          <w:lang w:val="en-US" w:eastAsia="zh-CN" w:bidi="ar"/>
        </w:rPr>
        <w:t>)</w:t>
      </w:r>
    </w:p>
    <w:p w14:paraId="674AEDA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0B3F88F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7E05BBA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headers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p>
    <w:p w14:paraId="0C5666C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'User-Agent'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'Mozilla/5.0 (Windows NT 10.0; Win64; x64) AppleWebKit/537.36 (KHTML, like Gecko) Chrome/91.0.4472.124 Safari/537.36'</w:t>
      </w:r>
    </w:p>
    <w:p w14:paraId="571BF32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63E3E75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.write(</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"Veri çekiliyor: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14F991D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response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requests</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get</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headers</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headers, </w:t>
      </w:r>
      <w:r>
        <w:rPr>
          <w:rFonts w:hint="default" w:ascii="Consolas" w:hAnsi="Consolas" w:eastAsia="Consolas" w:cs="Consolas"/>
          <w:b w:val="0"/>
          <w:bCs w:val="0"/>
          <w:color w:val="A37ACC"/>
          <w:kern w:val="0"/>
          <w:sz w:val="16"/>
          <w:szCs w:val="16"/>
          <w:shd w:val="clear" w:fill="FCFCFC"/>
          <w:lang w:val="en-US" w:eastAsia="zh-CN" w:bidi="ar"/>
        </w:rPr>
        <w:t>timeout</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A37ACC"/>
          <w:kern w:val="0"/>
          <w:sz w:val="16"/>
          <w:szCs w:val="16"/>
          <w:shd w:val="clear" w:fill="FCFCFC"/>
          <w:lang w:val="en-US" w:eastAsia="zh-CN" w:bidi="ar"/>
        </w:rPr>
        <w:t>10</w:t>
      </w:r>
      <w:r>
        <w:rPr>
          <w:rFonts w:hint="default" w:ascii="Consolas" w:hAnsi="Consolas" w:eastAsia="Consolas" w:cs="Consolas"/>
          <w:b w:val="0"/>
          <w:bCs w:val="0"/>
          <w:color w:val="5C6166"/>
          <w:kern w:val="0"/>
          <w:sz w:val="16"/>
          <w:szCs w:val="16"/>
          <w:shd w:val="clear" w:fill="FCFCFC"/>
          <w:lang w:val="en-US" w:eastAsia="zh-CN" w:bidi="ar"/>
        </w:rPr>
        <w:t>)</w:t>
      </w:r>
    </w:p>
    <w:p w14:paraId="34ABA61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response.status_code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200</w:t>
      </w:r>
      <w:r>
        <w:rPr>
          <w:rFonts w:hint="default" w:ascii="Consolas" w:hAnsi="Consolas" w:eastAsia="Consolas" w:cs="Consolas"/>
          <w:b w:val="0"/>
          <w:bCs w:val="0"/>
          <w:color w:val="5C6166"/>
          <w:kern w:val="0"/>
          <w:sz w:val="16"/>
          <w:szCs w:val="16"/>
          <w:shd w:val="clear" w:fill="FCFCFC"/>
          <w:lang w:val="en-US" w:eastAsia="zh-CN" w:bidi="ar"/>
        </w:rPr>
        <w:t>:</w:t>
      </w:r>
    </w:p>
    <w:p w14:paraId="37338C9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.error(</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"Veri çekilirken hata oluştu: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response.status_code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6422041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else</w:t>
      </w:r>
      <w:r>
        <w:rPr>
          <w:rFonts w:hint="default" w:ascii="Consolas" w:hAnsi="Consolas" w:eastAsia="Consolas" w:cs="Consolas"/>
          <w:b w:val="0"/>
          <w:bCs w:val="0"/>
          <w:color w:val="5C6166"/>
          <w:kern w:val="0"/>
          <w:sz w:val="16"/>
          <w:szCs w:val="16"/>
          <w:shd w:val="clear" w:fill="FCFCFC"/>
          <w:lang w:val="en-US" w:eastAsia="zh-CN" w:bidi="ar"/>
        </w:rPr>
        <w:t>:</w:t>
      </w:r>
    </w:p>
    <w:p w14:paraId="3668060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.success(</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"STATUS[</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response.status_code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57F538F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response.status_code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200</w:t>
      </w:r>
      <w:r>
        <w:rPr>
          <w:rFonts w:hint="default" w:ascii="Consolas" w:hAnsi="Consolas" w:eastAsia="Consolas" w:cs="Consolas"/>
          <w:b w:val="0"/>
          <w:bCs w:val="0"/>
          <w:color w:val="5C6166"/>
          <w:kern w:val="0"/>
          <w:sz w:val="16"/>
          <w:szCs w:val="16"/>
          <w:shd w:val="clear" w:fill="FCFCFC"/>
          <w:lang w:val="en-US" w:eastAsia="zh-CN" w:bidi="ar"/>
        </w:rPr>
        <w:t>:</w:t>
      </w:r>
    </w:p>
    <w:p w14:paraId="7D1ADE5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soup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BeautifulSoup</w:t>
      </w:r>
      <w:r>
        <w:rPr>
          <w:rFonts w:hint="default" w:ascii="Consolas" w:hAnsi="Consolas" w:eastAsia="Consolas" w:cs="Consolas"/>
          <w:b w:val="0"/>
          <w:bCs w:val="0"/>
          <w:color w:val="5C6166"/>
          <w:kern w:val="0"/>
          <w:sz w:val="16"/>
          <w:szCs w:val="16"/>
          <w:shd w:val="clear" w:fill="FCFCFC"/>
          <w:lang w:val="en-US" w:eastAsia="zh-CN" w:bidi="ar"/>
        </w:rPr>
        <w:t xml:space="preserve">(response.text, </w:t>
      </w:r>
      <w:r>
        <w:rPr>
          <w:rFonts w:hint="default" w:ascii="Consolas" w:hAnsi="Consolas" w:eastAsia="Consolas" w:cs="Consolas"/>
          <w:b w:val="0"/>
          <w:bCs w:val="0"/>
          <w:color w:val="86B300"/>
          <w:kern w:val="0"/>
          <w:sz w:val="16"/>
          <w:szCs w:val="16"/>
          <w:shd w:val="clear" w:fill="FCFCFC"/>
          <w:lang w:val="en-US" w:eastAsia="zh-CN" w:bidi="ar"/>
        </w:rPr>
        <w:t>'html.parser'</w:t>
      </w:r>
      <w:r>
        <w:rPr>
          <w:rFonts w:hint="default" w:ascii="Consolas" w:hAnsi="Consolas" w:eastAsia="Consolas" w:cs="Consolas"/>
          <w:b w:val="0"/>
          <w:bCs w:val="0"/>
          <w:color w:val="5C6166"/>
          <w:kern w:val="0"/>
          <w:sz w:val="16"/>
          <w:szCs w:val="16"/>
          <w:shd w:val="clear" w:fill="FCFCFC"/>
          <w:lang w:val="en-US" w:eastAsia="zh-CN" w:bidi="ar"/>
        </w:rPr>
        <w:t>)</w:t>
      </w:r>
    </w:p>
    <w:p w14:paraId="596C303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news_items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soup.</w:t>
      </w:r>
      <w:r>
        <w:rPr>
          <w:rFonts w:hint="default" w:ascii="Consolas" w:hAnsi="Consolas" w:eastAsia="Consolas" w:cs="Consolas"/>
          <w:b w:val="0"/>
          <w:bCs w:val="0"/>
          <w:color w:val="F2AE49"/>
          <w:kern w:val="0"/>
          <w:sz w:val="16"/>
          <w:szCs w:val="16"/>
          <w:shd w:val="clear" w:fill="FCFCFC"/>
          <w:lang w:val="en-US" w:eastAsia="zh-CN" w:bidi="ar"/>
        </w:rPr>
        <w:t>select</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"selector"</w:t>
      </w:r>
      <w:r>
        <w:rPr>
          <w:rFonts w:hint="default" w:ascii="Consolas" w:hAnsi="Consolas" w:eastAsia="Consolas" w:cs="Consolas"/>
          <w:b w:val="0"/>
          <w:bCs w:val="0"/>
          <w:color w:val="5C6166"/>
          <w:kern w:val="0"/>
          <w:sz w:val="16"/>
          <w:szCs w:val="16"/>
          <w:shd w:val="clear" w:fill="FCFCFC"/>
          <w:lang w:val="en-US" w:eastAsia="zh-CN" w:bidi="ar"/>
        </w:rPr>
        <w:t>])</w:t>
      </w:r>
    </w:p>
    <w:p w14:paraId="7C4250C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9D1C2B1">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for</w:t>
      </w:r>
      <w:r>
        <w:rPr>
          <w:rFonts w:hint="default" w:ascii="Consolas" w:hAnsi="Consolas" w:eastAsia="Consolas" w:cs="Consolas"/>
          <w:b w:val="0"/>
          <w:bCs w:val="0"/>
          <w:color w:val="5C6166"/>
          <w:kern w:val="0"/>
          <w:sz w:val="16"/>
          <w:szCs w:val="16"/>
          <w:shd w:val="clear" w:fill="FCFCFC"/>
          <w:lang w:val="en-US" w:eastAsia="zh-CN" w:bidi="ar"/>
        </w:rPr>
        <w:t xml:space="preserve"> item </w:t>
      </w:r>
      <w:r>
        <w:rPr>
          <w:rFonts w:hint="default" w:ascii="Consolas" w:hAnsi="Consolas" w:eastAsia="Consolas" w:cs="Consolas"/>
          <w:b w:val="0"/>
          <w:bCs w:val="0"/>
          <w:color w:val="FA8D3E"/>
          <w:kern w:val="0"/>
          <w:sz w:val="16"/>
          <w:szCs w:val="16"/>
          <w:shd w:val="clear" w:fill="FCFCFC"/>
          <w:lang w:val="en-US" w:eastAsia="zh-CN" w:bidi="ar"/>
        </w:rPr>
        <w:t>in</w:t>
      </w:r>
      <w:r>
        <w:rPr>
          <w:rFonts w:hint="default" w:ascii="Consolas" w:hAnsi="Consolas" w:eastAsia="Consolas" w:cs="Consolas"/>
          <w:b w:val="0"/>
          <w:bCs w:val="0"/>
          <w:color w:val="5C6166"/>
          <w:kern w:val="0"/>
          <w:sz w:val="16"/>
          <w:szCs w:val="16"/>
          <w:shd w:val="clear" w:fill="FCFCFC"/>
          <w:lang w:val="en-US" w:eastAsia="zh-CN" w:bidi="ar"/>
        </w:rPr>
        <w:t xml:space="preserve"> news_items[:</w:t>
      </w:r>
      <w:r>
        <w:rPr>
          <w:rFonts w:hint="default" w:ascii="Consolas" w:hAnsi="Consolas" w:eastAsia="Consolas" w:cs="Consolas"/>
          <w:b w:val="0"/>
          <w:bCs w:val="0"/>
          <w:color w:val="A37ACC"/>
          <w:kern w:val="0"/>
          <w:sz w:val="16"/>
          <w:szCs w:val="16"/>
          <w:shd w:val="clear" w:fill="FCFCFC"/>
          <w:lang w:val="en-US" w:eastAsia="zh-CN" w:bidi="ar"/>
        </w:rPr>
        <w:t>10</w:t>
      </w:r>
      <w:r>
        <w:rPr>
          <w:rFonts w:hint="default" w:ascii="Consolas" w:hAnsi="Consolas" w:eastAsia="Consolas" w:cs="Consolas"/>
          <w:b w:val="0"/>
          <w:bCs w:val="0"/>
          <w:color w:val="5C6166"/>
          <w:kern w:val="0"/>
          <w:sz w:val="16"/>
          <w:szCs w:val="16"/>
          <w:shd w:val="clear" w:fill="FCFCFC"/>
          <w:lang w:val="en-US" w:eastAsia="zh-CN" w:bidi="ar"/>
        </w:rPr>
        <w:t>]:  </w:t>
      </w:r>
    </w:p>
    <w:p w14:paraId="7F6FC791">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.write(</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"İşleniyor: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item</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6FE9F61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try</w:t>
      </w:r>
      <w:r>
        <w:rPr>
          <w:rFonts w:hint="default" w:ascii="Consolas" w:hAnsi="Consolas" w:eastAsia="Consolas" w:cs="Consolas"/>
          <w:b w:val="0"/>
          <w:bCs w:val="0"/>
          <w:color w:val="5C6166"/>
          <w:kern w:val="0"/>
          <w:sz w:val="16"/>
          <w:szCs w:val="16"/>
          <w:shd w:val="clear" w:fill="FCFCFC"/>
          <w:lang w:val="en-US" w:eastAsia="zh-CN" w:bidi="ar"/>
        </w:rPr>
        <w:t>:</w:t>
      </w:r>
    </w:p>
    <w:p w14:paraId="259296E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title_element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item.</w:t>
      </w:r>
      <w:r>
        <w:rPr>
          <w:rFonts w:hint="default" w:ascii="Consolas" w:hAnsi="Consolas" w:eastAsia="Consolas" w:cs="Consolas"/>
          <w:b w:val="0"/>
          <w:bCs w:val="0"/>
          <w:color w:val="F2AE49"/>
          <w:kern w:val="0"/>
          <w:sz w:val="16"/>
          <w:szCs w:val="16"/>
          <w:shd w:val="clear" w:fill="FCFCFC"/>
          <w:lang w:val="en-US" w:eastAsia="zh-CN" w:bidi="ar"/>
        </w:rPr>
        <w:t>select_one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"div.news-title a, h3.news-title a"</w:t>
      </w:r>
      <w:r>
        <w:rPr>
          <w:rFonts w:hint="default" w:ascii="Consolas" w:hAnsi="Consolas" w:eastAsia="Consolas" w:cs="Consolas"/>
          <w:b w:val="0"/>
          <w:bCs w:val="0"/>
          <w:color w:val="5C6166"/>
          <w:kern w:val="0"/>
          <w:sz w:val="16"/>
          <w:szCs w:val="16"/>
          <w:shd w:val="clear" w:fill="FCFCFC"/>
          <w:lang w:val="en-US" w:eastAsia="zh-CN" w:bidi="ar"/>
        </w:rPr>
        <w:t>)</w:t>
      </w:r>
    </w:p>
    <w:p w14:paraId="08D3224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not</w:t>
      </w:r>
      <w:r>
        <w:rPr>
          <w:rFonts w:hint="default" w:ascii="Consolas" w:hAnsi="Consolas" w:eastAsia="Consolas" w:cs="Consolas"/>
          <w:b w:val="0"/>
          <w:bCs w:val="0"/>
          <w:color w:val="5C6166"/>
          <w:kern w:val="0"/>
          <w:sz w:val="16"/>
          <w:szCs w:val="16"/>
          <w:shd w:val="clear" w:fill="FCFCFC"/>
          <w:lang w:val="en-US" w:eastAsia="zh-CN" w:bidi="ar"/>
        </w:rPr>
        <w:t xml:space="preserve"> title_element:</w:t>
      </w:r>
    </w:p>
    <w:p w14:paraId="194A98A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continue</w:t>
      </w:r>
    </w:p>
    <w:p w14:paraId="5C086DB1">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068D59E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title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title_element.text.</w:t>
      </w:r>
      <w:r>
        <w:rPr>
          <w:rFonts w:hint="default" w:ascii="Consolas" w:hAnsi="Consolas" w:eastAsia="Consolas" w:cs="Consolas"/>
          <w:b w:val="0"/>
          <w:bCs w:val="0"/>
          <w:color w:val="F2AE49"/>
          <w:kern w:val="0"/>
          <w:sz w:val="16"/>
          <w:szCs w:val="16"/>
          <w:shd w:val="clear" w:fill="FCFCFC"/>
          <w:lang w:val="en-US" w:eastAsia="zh-CN" w:bidi="ar"/>
        </w:rPr>
        <w:t>strip</w:t>
      </w:r>
      <w:r>
        <w:rPr>
          <w:rFonts w:hint="default" w:ascii="Consolas" w:hAnsi="Consolas" w:eastAsia="Consolas" w:cs="Consolas"/>
          <w:b w:val="0"/>
          <w:bCs w:val="0"/>
          <w:color w:val="5C6166"/>
          <w:kern w:val="0"/>
          <w:sz w:val="16"/>
          <w:szCs w:val="16"/>
          <w:shd w:val="clear" w:fill="FCFCFC"/>
          <w:lang w:val="en-US" w:eastAsia="zh-CN" w:bidi="ar"/>
        </w:rPr>
        <w:t>()</w:t>
      </w:r>
    </w:p>
    <w:p w14:paraId="4B3DDE4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title_element[</w:t>
      </w:r>
      <w:r>
        <w:rPr>
          <w:rFonts w:hint="default" w:ascii="Consolas" w:hAnsi="Consolas" w:eastAsia="Consolas" w:cs="Consolas"/>
          <w:b w:val="0"/>
          <w:bCs w:val="0"/>
          <w:color w:val="86B300"/>
          <w:kern w:val="0"/>
          <w:sz w:val="16"/>
          <w:szCs w:val="16"/>
          <w:shd w:val="clear" w:fill="FCFCFC"/>
          <w:lang w:val="en-US" w:eastAsia="zh-CN" w:bidi="ar"/>
        </w:rPr>
        <w:t>'href'</w:t>
      </w:r>
      <w:r>
        <w:rPr>
          <w:rFonts w:hint="default" w:ascii="Consolas" w:hAnsi="Consolas" w:eastAsia="Consolas" w:cs="Consolas"/>
          <w:b w:val="0"/>
          <w:bCs w:val="0"/>
          <w:color w:val="5C6166"/>
          <w:kern w:val="0"/>
          <w:sz w:val="16"/>
          <w:szCs w:val="16"/>
          <w:shd w:val="clear" w:fill="FCFCFC"/>
          <w:lang w:val="en-US" w:eastAsia="zh-CN" w:bidi="ar"/>
        </w:rPr>
        <w:t>]</w:t>
      </w:r>
    </w:p>
    <w:p w14:paraId="157219A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250B122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Eğer URL tam değilse (bağıl yol), tam URL'ye dönüştür</w:t>
      </w:r>
    </w:p>
    <w:p w14:paraId="76C0100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not</w:t>
      </w:r>
      <w:r>
        <w:rPr>
          <w:rFonts w:hint="default" w:ascii="Consolas" w:hAnsi="Consolas" w:eastAsia="Consolas" w:cs="Consolas"/>
          <w:b w:val="0"/>
          <w:bCs w:val="0"/>
          <w:color w:val="5C6166"/>
          <w:kern w:val="0"/>
          <w:sz w:val="16"/>
          <w:szCs w:val="16"/>
          <w:shd w:val="clear" w:fill="FCFCFC"/>
          <w:lang w:val="en-US" w:eastAsia="zh-CN" w:bidi="ar"/>
        </w:rPr>
        <w:t xml:space="preserve"> url.</w:t>
      </w:r>
      <w:r>
        <w:rPr>
          <w:rFonts w:hint="default" w:ascii="Consolas" w:hAnsi="Consolas" w:eastAsia="Consolas" w:cs="Consolas"/>
          <w:b w:val="0"/>
          <w:bCs w:val="0"/>
          <w:color w:val="F2AE49"/>
          <w:kern w:val="0"/>
          <w:sz w:val="16"/>
          <w:szCs w:val="16"/>
          <w:shd w:val="clear" w:fill="FCFCFC"/>
          <w:lang w:val="en-US" w:eastAsia="zh-CN" w:bidi="ar"/>
        </w:rPr>
        <w:t>startswith</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'http'</w:t>
      </w:r>
      <w:r>
        <w:rPr>
          <w:rFonts w:hint="default" w:ascii="Consolas" w:hAnsi="Consolas" w:eastAsia="Consolas" w:cs="Consolas"/>
          <w:b w:val="0"/>
          <w:bCs w:val="0"/>
          <w:color w:val="5C6166"/>
          <w:kern w:val="0"/>
          <w:sz w:val="16"/>
          <w:szCs w:val="16"/>
          <w:shd w:val="clear" w:fill="FCFCFC"/>
          <w:lang w:val="en-US" w:eastAsia="zh-CN" w:bidi="ar"/>
        </w:rPr>
        <w:t>):</w:t>
      </w:r>
    </w:p>
    <w:p w14:paraId="0553370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parsed_base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urlparse</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w:t>
      </w:r>
    </w:p>
    <w:p w14:paraId="1719EF5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base_url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parsed_base.scheme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parsed_base.netloc</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p>
    <w:p w14:paraId="6373F35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base_url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url</w:t>
      </w:r>
    </w:p>
    <w:p w14:paraId="2F3842B2">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5C9AEC3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Resim bulma</w:t>
      </w:r>
    </w:p>
    <w:p w14:paraId="16815A2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img_element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item.</w:t>
      </w:r>
      <w:r>
        <w:rPr>
          <w:rFonts w:hint="default" w:ascii="Consolas" w:hAnsi="Consolas" w:eastAsia="Consolas" w:cs="Consolas"/>
          <w:b w:val="0"/>
          <w:bCs w:val="0"/>
          <w:color w:val="F2AE49"/>
          <w:kern w:val="0"/>
          <w:sz w:val="16"/>
          <w:szCs w:val="16"/>
          <w:shd w:val="clear" w:fill="FCFCFC"/>
          <w:lang w:val="en-US" w:eastAsia="zh-CN" w:bidi="ar"/>
        </w:rPr>
        <w:t>select_one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"img"</w:t>
      </w:r>
      <w:r>
        <w:rPr>
          <w:rFonts w:hint="default" w:ascii="Consolas" w:hAnsi="Consolas" w:eastAsia="Consolas" w:cs="Consolas"/>
          <w:b w:val="0"/>
          <w:bCs w:val="0"/>
          <w:color w:val="5C6166"/>
          <w:kern w:val="0"/>
          <w:sz w:val="16"/>
          <w:szCs w:val="16"/>
          <w:shd w:val="clear" w:fill="FCFCFC"/>
          <w:lang w:val="en-US" w:eastAsia="zh-CN" w:bidi="ar"/>
        </w:rPr>
        <w:t>)</w:t>
      </w:r>
    </w:p>
    <w:p w14:paraId="3E5D257E">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img_url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img_element[</w:t>
      </w:r>
      <w:r>
        <w:rPr>
          <w:rFonts w:hint="default" w:ascii="Consolas" w:hAnsi="Consolas" w:eastAsia="Consolas" w:cs="Consolas"/>
          <w:b w:val="0"/>
          <w:bCs w:val="0"/>
          <w:color w:val="86B300"/>
          <w:kern w:val="0"/>
          <w:sz w:val="16"/>
          <w:szCs w:val="16"/>
          <w:shd w:val="clear" w:fill="FCFCFC"/>
          <w:lang w:val="en-US" w:eastAsia="zh-CN" w:bidi="ar"/>
        </w:rPr>
        <w:t>'src'</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img_element </w:t>
      </w:r>
      <w:r>
        <w:rPr>
          <w:rFonts w:hint="default" w:ascii="Consolas" w:hAnsi="Consolas" w:eastAsia="Consolas" w:cs="Consolas"/>
          <w:b w:val="0"/>
          <w:bCs w:val="0"/>
          <w:color w:val="ED9366"/>
          <w:kern w:val="0"/>
          <w:sz w:val="16"/>
          <w:szCs w:val="16"/>
          <w:shd w:val="clear" w:fill="FCFCFC"/>
          <w:lang w:val="en-US" w:eastAsia="zh-CN" w:bidi="ar"/>
        </w:rPr>
        <w:t>and</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'src'</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in</w:t>
      </w:r>
      <w:r>
        <w:rPr>
          <w:rFonts w:hint="default" w:ascii="Consolas" w:hAnsi="Consolas" w:eastAsia="Consolas" w:cs="Consolas"/>
          <w:b w:val="0"/>
          <w:bCs w:val="0"/>
          <w:color w:val="5C6166"/>
          <w:kern w:val="0"/>
          <w:sz w:val="16"/>
          <w:szCs w:val="16"/>
          <w:shd w:val="clear" w:fill="FCFCFC"/>
          <w:lang w:val="en-US" w:eastAsia="zh-CN" w:bidi="ar"/>
        </w:rPr>
        <w:t xml:space="preserve"> img_element.attrs </w:t>
      </w:r>
      <w:r>
        <w:rPr>
          <w:rFonts w:hint="default" w:ascii="Consolas" w:hAnsi="Consolas" w:eastAsia="Consolas" w:cs="Consolas"/>
          <w:b w:val="0"/>
          <w:bCs w:val="0"/>
          <w:color w:val="FA8D3E"/>
          <w:kern w:val="0"/>
          <w:sz w:val="16"/>
          <w:szCs w:val="16"/>
          <w:shd w:val="clear" w:fill="FCFCFC"/>
          <w:lang w:val="en-US" w:eastAsia="zh-CN" w:bidi="ar"/>
        </w:rPr>
        <w:t>else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w:t>
      </w:r>
    </w:p>
    <w:p w14:paraId="41C68B0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490714D9">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Eğer resim URL'si tam değilse (bağıl yol), tam URL'ye dönüştür</w:t>
      </w:r>
    </w:p>
    <w:p w14:paraId="0BF4C0B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img_url </w:t>
      </w:r>
      <w:r>
        <w:rPr>
          <w:rFonts w:hint="default" w:ascii="Consolas" w:hAnsi="Consolas" w:eastAsia="Consolas" w:cs="Consolas"/>
          <w:b w:val="0"/>
          <w:bCs w:val="0"/>
          <w:color w:val="ED9366"/>
          <w:kern w:val="0"/>
          <w:sz w:val="16"/>
          <w:szCs w:val="16"/>
          <w:shd w:val="clear" w:fill="FCFCFC"/>
          <w:lang w:val="en-US" w:eastAsia="zh-CN" w:bidi="ar"/>
        </w:rPr>
        <w:t>and</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ED9366"/>
          <w:kern w:val="0"/>
          <w:sz w:val="16"/>
          <w:szCs w:val="16"/>
          <w:shd w:val="clear" w:fill="FCFCFC"/>
          <w:lang w:val="en-US" w:eastAsia="zh-CN" w:bidi="ar"/>
        </w:rPr>
        <w:t>not</w:t>
      </w:r>
      <w:r>
        <w:rPr>
          <w:rFonts w:hint="default" w:ascii="Consolas" w:hAnsi="Consolas" w:eastAsia="Consolas" w:cs="Consolas"/>
          <w:b w:val="0"/>
          <w:bCs w:val="0"/>
          <w:color w:val="5C6166"/>
          <w:kern w:val="0"/>
          <w:sz w:val="16"/>
          <w:szCs w:val="16"/>
          <w:shd w:val="clear" w:fill="FCFCFC"/>
          <w:lang w:val="en-US" w:eastAsia="zh-CN" w:bidi="ar"/>
        </w:rPr>
        <w:t xml:space="preserve"> img_url.</w:t>
      </w:r>
      <w:r>
        <w:rPr>
          <w:rFonts w:hint="default" w:ascii="Consolas" w:hAnsi="Consolas" w:eastAsia="Consolas" w:cs="Consolas"/>
          <w:b w:val="0"/>
          <w:bCs w:val="0"/>
          <w:color w:val="F2AE49"/>
          <w:kern w:val="0"/>
          <w:sz w:val="16"/>
          <w:szCs w:val="16"/>
          <w:shd w:val="clear" w:fill="FCFCFC"/>
          <w:lang w:val="en-US" w:eastAsia="zh-CN" w:bidi="ar"/>
        </w:rPr>
        <w:t>startswith</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'http'</w:t>
      </w:r>
      <w:r>
        <w:rPr>
          <w:rFonts w:hint="default" w:ascii="Consolas" w:hAnsi="Consolas" w:eastAsia="Consolas" w:cs="Consolas"/>
          <w:b w:val="0"/>
          <w:bCs w:val="0"/>
          <w:color w:val="5C6166"/>
          <w:kern w:val="0"/>
          <w:sz w:val="16"/>
          <w:szCs w:val="16"/>
          <w:shd w:val="clear" w:fill="FCFCFC"/>
          <w:lang w:val="en-US" w:eastAsia="zh-CN" w:bidi="ar"/>
        </w:rPr>
        <w:t>):</w:t>
      </w:r>
    </w:p>
    <w:p w14:paraId="6C63695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parsed_base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2AE49"/>
          <w:kern w:val="0"/>
          <w:sz w:val="16"/>
          <w:szCs w:val="16"/>
          <w:shd w:val="clear" w:fill="FCFCFC"/>
          <w:lang w:val="en-US" w:eastAsia="zh-CN" w:bidi="ar"/>
        </w:rPr>
        <w:t>urlparse</w:t>
      </w:r>
      <w:r>
        <w:rPr>
          <w:rFonts w:hint="default" w:ascii="Consolas" w:hAnsi="Consolas" w:eastAsia="Consolas" w:cs="Consolas"/>
          <w:b w:val="0"/>
          <w:bCs w:val="0"/>
          <w:color w:val="5C6166"/>
          <w:kern w:val="0"/>
          <w:sz w:val="16"/>
          <w:szCs w:val="16"/>
          <w:shd w:val="clear" w:fill="FCFCFC"/>
          <w:lang w:val="en-US" w:eastAsia="zh-CN" w:bidi="ar"/>
        </w:rPr>
        <w:t>(cat_info[</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w:t>
      </w:r>
    </w:p>
    <w:p w14:paraId="3989F7B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base_url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parsed_base.scheme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parsed_base.netloc</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p>
    <w:p w14:paraId="0C3649A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img_url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base_url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img_url</w:t>
      </w:r>
    </w:p>
    <w:p w14:paraId="2967F95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29FBC4D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Özet bulma</w:t>
      </w:r>
    </w:p>
    <w:p w14:paraId="5C3D6D9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summary_element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item.</w:t>
      </w:r>
      <w:r>
        <w:rPr>
          <w:rFonts w:hint="default" w:ascii="Consolas" w:hAnsi="Consolas" w:eastAsia="Consolas" w:cs="Consolas"/>
          <w:b w:val="0"/>
          <w:bCs w:val="0"/>
          <w:color w:val="F2AE49"/>
          <w:kern w:val="0"/>
          <w:sz w:val="16"/>
          <w:szCs w:val="16"/>
          <w:shd w:val="clear" w:fill="FCFCFC"/>
          <w:lang w:val="en-US" w:eastAsia="zh-CN" w:bidi="ar"/>
        </w:rPr>
        <w:t>select_one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"div.news-summary, div.news-description"</w:t>
      </w:r>
      <w:r>
        <w:rPr>
          <w:rFonts w:hint="default" w:ascii="Consolas" w:hAnsi="Consolas" w:eastAsia="Consolas" w:cs="Consolas"/>
          <w:b w:val="0"/>
          <w:bCs w:val="0"/>
          <w:color w:val="5C6166"/>
          <w:kern w:val="0"/>
          <w:sz w:val="16"/>
          <w:szCs w:val="16"/>
          <w:shd w:val="clear" w:fill="FCFCFC"/>
          <w:lang w:val="en-US" w:eastAsia="zh-CN" w:bidi="ar"/>
        </w:rPr>
        <w:t>)</w:t>
      </w:r>
    </w:p>
    <w:p w14:paraId="3E412BE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summary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summary_element.text.</w:t>
      </w:r>
      <w:r>
        <w:rPr>
          <w:rFonts w:hint="default" w:ascii="Consolas" w:hAnsi="Consolas" w:eastAsia="Consolas" w:cs="Consolas"/>
          <w:b w:val="0"/>
          <w:bCs w:val="0"/>
          <w:color w:val="F2AE49"/>
          <w:kern w:val="0"/>
          <w:sz w:val="16"/>
          <w:szCs w:val="16"/>
          <w:shd w:val="clear" w:fill="FCFCFC"/>
          <w:lang w:val="en-US" w:eastAsia="zh-CN" w:bidi="ar"/>
        </w:rPr>
        <w:t>strip</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if</w:t>
      </w:r>
      <w:r>
        <w:rPr>
          <w:rFonts w:hint="default" w:ascii="Consolas" w:hAnsi="Consolas" w:eastAsia="Consolas" w:cs="Consolas"/>
          <w:b w:val="0"/>
          <w:bCs w:val="0"/>
          <w:color w:val="5C6166"/>
          <w:kern w:val="0"/>
          <w:sz w:val="16"/>
          <w:szCs w:val="16"/>
          <w:shd w:val="clear" w:fill="FCFCFC"/>
          <w:lang w:val="en-US" w:eastAsia="zh-CN" w:bidi="ar"/>
        </w:rPr>
        <w:t xml:space="preserve"> summary_element </w:t>
      </w:r>
      <w:r>
        <w:rPr>
          <w:rFonts w:hint="default" w:ascii="Consolas" w:hAnsi="Consolas" w:eastAsia="Consolas" w:cs="Consolas"/>
          <w:b w:val="0"/>
          <w:bCs w:val="0"/>
          <w:color w:val="FA8D3E"/>
          <w:kern w:val="0"/>
          <w:sz w:val="16"/>
          <w:szCs w:val="16"/>
          <w:shd w:val="clear" w:fill="FCFCFC"/>
          <w:lang w:val="en-US" w:eastAsia="zh-CN" w:bidi="ar"/>
        </w:rPr>
        <w:t>else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w:t>
      </w:r>
    </w:p>
    <w:p w14:paraId="1C7D08F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674EE3E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Kaynak ve tarih tanımlama</w:t>
      </w:r>
    </w:p>
    <w:p w14:paraId="06F766C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source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"Hürriyet"</w:t>
      </w:r>
    </w:p>
    <w:p w14:paraId="39B7A6F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date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datetime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now</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strftime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4CBF99"/>
          <w:kern w:val="0"/>
          <w:sz w:val="16"/>
          <w:szCs w:val="16"/>
          <w:shd w:val="clear" w:fill="FCFCFC"/>
          <w:lang w:val="en-US" w:eastAsia="zh-CN" w:bidi="ar"/>
        </w:rPr>
        <w:t>%d</w:t>
      </w:r>
      <w:r>
        <w:rPr>
          <w:rFonts w:hint="default" w:ascii="Consolas" w:hAnsi="Consolas" w:eastAsia="Consolas" w:cs="Consolas"/>
          <w:b w:val="0"/>
          <w:bCs w:val="0"/>
          <w:color w:val="86B300"/>
          <w:kern w:val="0"/>
          <w:sz w:val="16"/>
          <w:szCs w:val="16"/>
          <w:shd w:val="clear" w:fill="FCFCFC"/>
          <w:lang w:val="en-US" w:eastAsia="zh-CN" w:bidi="ar"/>
        </w:rPr>
        <w:t>.%m.%Y"</w:t>
      </w:r>
      <w:r>
        <w:rPr>
          <w:rFonts w:hint="default" w:ascii="Consolas" w:hAnsi="Consolas" w:eastAsia="Consolas" w:cs="Consolas"/>
          <w:b w:val="0"/>
          <w:bCs w:val="0"/>
          <w:color w:val="5C6166"/>
          <w:kern w:val="0"/>
          <w:sz w:val="16"/>
          <w:szCs w:val="16"/>
          <w:shd w:val="clear" w:fill="FCFCFC"/>
          <w:lang w:val="en-US" w:eastAsia="zh-CN" w:bidi="ar"/>
        </w:rPr>
        <w:t>)</w:t>
      </w:r>
    </w:p>
    <w:p w14:paraId="7B06272C">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257E03B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Haberi benzersiz tanımlamak için hash oluşturma</w:t>
      </w:r>
    </w:p>
    <w:p w14:paraId="49955B2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news_id </w:t>
      </w:r>
      <w:r>
        <w:rPr>
          <w:rFonts w:hint="default" w:ascii="Consolas" w:hAnsi="Consolas" w:eastAsia="Consolas" w:cs="Consolas"/>
          <w:b w:val="0"/>
          <w:bCs w:val="0"/>
          <w:color w:val="ED9366"/>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hashlib</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md5</w:t>
      </w:r>
      <w:r>
        <w:rPr>
          <w:rFonts w:hint="default" w:ascii="Consolas" w:hAnsi="Consolas" w:eastAsia="Consolas" w:cs="Consolas"/>
          <w:b w:val="0"/>
          <w:bCs w:val="0"/>
          <w:color w:val="5C6166"/>
          <w:kern w:val="0"/>
          <w:sz w:val="16"/>
          <w:szCs w:val="16"/>
          <w:shd w:val="clear" w:fill="FCFCFC"/>
          <w:lang w:val="en-US" w:eastAsia="zh-CN" w:bidi="ar"/>
        </w:rPr>
        <w:t>(url.</w:t>
      </w:r>
      <w:r>
        <w:rPr>
          <w:rFonts w:hint="default" w:ascii="Consolas" w:hAnsi="Consolas" w:eastAsia="Consolas" w:cs="Consolas"/>
          <w:b w:val="0"/>
          <w:bCs w:val="0"/>
          <w:color w:val="F2AE49"/>
          <w:kern w:val="0"/>
          <w:sz w:val="16"/>
          <w:szCs w:val="16"/>
          <w:shd w:val="clear" w:fill="FCFCFC"/>
          <w:lang w:val="en-US" w:eastAsia="zh-CN" w:bidi="ar"/>
        </w:rPr>
        <w:t>encode</w:t>
      </w:r>
      <w:r>
        <w:rPr>
          <w:rFonts w:hint="default" w:ascii="Consolas" w:hAnsi="Consolas" w:eastAsia="Consolas" w:cs="Consolas"/>
          <w:b w:val="0"/>
          <w:bCs w:val="0"/>
          <w:color w:val="5C6166"/>
          <w:kern w:val="0"/>
          <w:sz w:val="16"/>
          <w:szCs w:val="16"/>
          <w:shd w:val="clear" w:fill="FCFCFC"/>
          <w:lang w:val="en-US" w:eastAsia="zh-CN" w:bidi="ar"/>
        </w:rPr>
        <w:t>()).</w:t>
      </w:r>
      <w:r>
        <w:rPr>
          <w:rFonts w:hint="default" w:ascii="Consolas" w:hAnsi="Consolas" w:eastAsia="Consolas" w:cs="Consolas"/>
          <w:b w:val="0"/>
          <w:bCs w:val="0"/>
          <w:color w:val="F2AE49"/>
          <w:kern w:val="0"/>
          <w:sz w:val="16"/>
          <w:szCs w:val="16"/>
          <w:shd w:val="clear" w:fill="FCFCFC"/>
          <w:lang w:val="en-US" w:eastAsia="zh-CN" w:bidi="ar"/>
        </w:rPr>
        <w:t>hexdigest</w:t>
      </w:r>
      <w:r>
        <w:rPr>
          <w:rFonts w:hint="default" w:ascii="Consolas" w:hAnsi="Consolas" w:eastAsia="Consolas" w:cs="Consolas"/>
          <w:b w:val="0"/>
          <w:bCs w:val="0"/>
          <w:color w:val="5C6166"/>
          <w:kern w:val="0"/>
          <w:sz w:val="16"/>
          <w:szCs w:val="16"/>
          <w:shd w:val="clear" w:fill="FCFCFC"/>
          <w:lang w:val="en-US" w:eastAsia="zh-CN" w:bidi="ar"/>
        </w:rPr>
        <w:t>()</w:t>
      </w:r>
    </w:p>
    <w:p w14:paraId="51913E2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4FD1C79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news_list.</w:t>
      </w:r>
      <w:r>
        <w:rPr>
          <w:rFonts w:hint="default" w:ascii="Consolas" w:hAnsi="Consolas" w:eastAsia="Consolas" w:cs="Consolas"/>
          <w:b w:val="0"/>
          <w:bCs w:val="0"/>
          <w:color w:val="F2AE49"/>
          <w:kern w:val="0"/>
          <w:sz w:val="16"/>
          <w:szCs w:val="16"/>
          <w:shd w:val="clear" w:fill="FCFCFC"/>
          <w:lang w:val="en-US" w:eastAsia="zh-CN" w:bidi="ar"/>
        </w:rPr>
        <w:t>append</w:t>
      </w:r>
      <w:r>
        <w:rPr>
          <w:rFonts w:hint="default" w:ascii="Consolas" w:hAnsi="Consolas" w:eastAsia="Consolas" w:cs="Consolas"/>
          <w:b w:val="0"/>
          <w:bCs w:val="0"/>
          <w:color w:val="5C6166"/>
          <w:kern w:val="0"/>
          <w:sz w:val="16"/>
          <w:szCs w:val="16"/>
          <w:shd w:val="clear" w:fill="FCFCFC"/>
          <w:lang w:val="en-US" w:eastAsia="zh-CN" w:bidi="ar"/>
        </w:rPr>
        <w:t>({</w:t>
      </w:r>
    </w:p>
    <w:p w14:paraId="4605B7A5">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"id"</w:t>
      </w:r>
      <w:r>
        <w:rPr>
          <w:rFonts w:hint="default" w:ascii="Consolas" w:hAnsi="Consolas" w:eastAsia="Consolas" w:cs="Consolas"/>
          <w:b w:val="0"/>
          <w:bCs w:val="0"/>
          <w:color w:val="5C6166"/>
          <w:kern w:val="0"/>
          <w:sz w:val="16"/>
          <w:szCs w:val="16"/>
          <w:shd w:val="clear" w:fill="FCFCFC"/>
          <w:lang w:val="en-US" w:eastAsia="zh-CN" w:bidi="ar"/>
        </w:rPr>
        <w:t>: news_id,</w:t>
      </w:r>
    </w:p>
    <w:p w14:paraId="73E47D6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"title"</w:t>
      </w:r>
      <w:r>
        <w:rPr>
          <w:rFonts w:hint="default" w:ascii="Consolas" w:hAnsi="Consolas" w:eastAsia="Consolas" w:cs="Consolas"/>
          <w:b w:val="0"/>
          <w:bCs w:val="0"/>
          <w:color w:val="5C6166"/>
          <w:kern w:val="0"/>
          <w:sz w:val="16"/>
          <w:szCs w:val="16"/>
          <w:shd w:val="clear" w:fill="FCFCFC"/>
          <w:lang w:val="en-US" w:eastAsia="zh-CN" w:bidi="ar"/>
        </w:rPr>
        <w:t>: title,</w:t>
      </w:r>
    </w:p>
    <w:p w14:paraId="52E2262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"url"</w:t>
      </w:r>
      <w:r>
        <w:rPr>
          <w:rFonts w:hint="default" w:ascii="Consolas" w:hAnsi="Consolas" w:eastAsia="Consolas" w:cs="Consolas"/>
          <w:b w:val="0"/>
          <w:bCs w:val="0"/>
          <w:color w:val="5C6166"/>
          <w:kern w:val="0"/>
          <w:sz w:val="16"/>
          <w:szCs w:val="16"/>
          <w:shd w:val="clear" w:fill="FCFCFC"/>
          <w:lang w:val="en-US" w:eastAsia="zh-CN" w:bidi="ar"/>
        </w:rPr>
        <w:t>: url,</w:t>
      </w:r>
    </w:p>
    <w:p w14:paraId="34D6BE0A">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"image"</w:t>
      </w:r>
      <w:r>
        <w:rPr>
          <w:rFonts w:hint="default" w:ascii="Consolas" w:hAnsi="Consolas" w:eastAsia="Consolas" w:cs="Consolas"/>
          <w:b w:val="0"/>
          <w:bCs w:val="0"/>
          <w:color w:val="5C6166"/>
          <w:kern w:val="0"/>
          <w:sz w:val="16"/>
          <w:szCs w:val="16"/>
          <w:shd w:val="clear" w:fill="FCFCFC"/>
          <w:lang w:val="en-US" w:eastAsia="zh-CN" w:bidi="ar"/>
        </w:rPr>
        <w:t>: img_url,</w:t>
      </w:r>
    </w:p>
    <w:p w14:paraId="63588D7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"summary"</w:t>
      </w:r>
      <w:r>
        <w:rPr>
          <w:rFonts w:hint="default" w:ascii="Consolas" w:hAnsi="Consolas" w:eastAsia="Consolas" w:cs="Consolas"/>
          <w:b w:val="0"/>
          <w:bCs w:val="0"/>
          <w:color w:val="5C6166"/>
          <w:kern w:val="0"/>
          <w:sz w:val="16"/>
          <w:szCs w:val="16"/>
          <w:shd w:val="clear" w:fill="FCFCFC"/>
          <w:lang w:val="en-US" w:eastAsia="zh-CN" w:bidi="ar"/>
        </w:rPr>
        <w:t>: summary,</w:t>
      </w:r>
    </w:p>
    <w:p w14:paraId="61433340">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"source"</w:t>
      </w:r>
      <w:r>
        <w:rPr>
          <w:rFonts w:hint="default" w:ascii="Consolas" w:hAnsi="Consolas" w:eastAsia="Consolas" w:cs="Consolas"/>
          <w:b w:val="0"/>
          <w:bCs w:val="0"/>
          <w:color w:val="5C6166"/>
          <w:kern w:val="0"/>
          <w:sz w:val="16"/>
          <w:szCs w:val="16"/>
          <w:shd w:val="clear" w:fill="FCFCFC"/>
          <w:lang w:val="en-US" w:eastAsia="zh-CN" w:bidi="ar"/>
        </w:rPr>
        <w:t>: source,</w:t>
      </w:r>
    </w:p>
    <w:p w14:paraId="26759C7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"date"</w:t>
      </w:r>
      <w:r>
        <w:rPr>
          <w:rFonts w:hint="default" w:ascii="Consolas" w:hAnsi="Consolas" w:eastAsia="Consolas" w:cs="Consolas"/>
          <w:b w:val="0"/>
          <w:bCs w:val="0"/>
          <w:color w:val="5C6166"/>
          <w:kern w:val="0"/>
          <w:sz w:val="16"/>
          <w:szCs w:val="16"/>
          <w:shd w:val="clear" w:fill="FCFCFC"/>
          <w:lang w:val="en-US" w:eastAsia="zh-CN" w:bidi="ar"/>
        </w:rPr>
        <w:t>: date,</w:t>
      </w:r>
    </w:p>
    <w:p w14:paraId="1F39D3D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category</w:t>
      </w:r>
      <w:r>
        <w:rPr>
          <w:rFonts w:hint="default" w:ascii="Consolas" w:hAnsi="Consolas" w:eastAsia="Consolas" w:cs="Consolas"/>
          <w:b w:val="0"/>
          <w:bCs w:val="0"/>
          <w:color w:val="5C6166"/>
          <w:kern w:val="0"/>
          <w:sz w:val="16"/>
          <w:szCs w:val="16"/>
          <w:shd w:val="clear" w:fill="FCFCFC"/>
          <w:lang w:val="en-US" w:eastAsia="zh-CN" w:bidi="ar"/>
        </w:rPr>
        <w:t>,</w:t>
      </w:r>
    </w:p>
    <w:p w14:paraId="3063F26B">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"content"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None</w:t>
      </w:r>
      <w:r>
        <w:rPr>
          <w:rFonts w:hint="default" w:ascii="Consolas" w:hAnsi="Consolas" w:eastAsia="Consolas" w:cs="Consolas"/>
          <w:b w:val="0"/>
          <w:bCs w:val="0"/>
          <w:color w:val="5C6166"/>
          <w:kern w:val="0"/>
          <w:sz w:val="16"/>
          <w:szCs w:val="16"/>
          <w:shd w:val="clear" w:fill="FCFCFC"/>
          <w:lang w:val="en-US" w:eastAsia="zh-CN" w:bidi="ar"/>
        </w:rPr>
        <w:t>,  </w:t>
      </w:r>
      <w:r>
        <w:rPr>
          <w:rFonts w:hint="default" w:ascii="Consolas" w:hAnsi="Consolas" w:eastAsia="Consolas" w:cs="Consolas"/>
          <w:b w:val="0"/>
          <w:bCs w:val="0"/>
          <w:i/>
          <w:iCs/>
          <w:color w:val="787B80"/>
          <w:kern w:val="0"/>
          <w:sz w:val="16"/>
          <w:szCs w:val="16"/>
          <w:shd w:val="clear" w:fill="FCFCFC"/>
          <w:lang w:val="en-US" w:eastAsia="zh-CN" w:bidi="ar"/>
        </w:rPr>
        <w:t># İçerik sonradan çekilecek</w:t>
      </w:r>
    </w:p>
    <w:p w14:paraId="2BFFEC67">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86B300"/>
          <w:kern w:val="0"/>
          <w:sz w:val="16"/>
          <w:szCs w:val="16"/>
          <w:shd w:val="clear" w:fill="FCFCFC"/>
          <w:lang w:val="en-US" w:eastAsia="zh-CN" w:bidi="ar"/>
        </w:rPr>
        <w:t>"ai_summary"</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A37ACC"/>
          <w:kern w:val="0"/>
          <w:sz w:val="16"/>
          <w:szCs w:val="16"/>
          <w:shd w:val="clear" w:fill="FCFCFC"/>
          <w:lang w:val="en-US" w:eastAsia="zh-CN" w:bidi="ar"/>
        </w:rPr>
        <w:t>None</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i/>
          <w:iCs/>
          <w:color w:val="787B80"/>
          <w:kern w:val="0"/>
          <w:sz w:val="16"/>
          <w:szCs w:val="16"/>
          <w:shd w:val="clear" w:fill="FCFCFC"/>
          <w:lang w:val="en-US" w:eastAsia="zh-CN" w:bidi="ar"/>
        </w:rPr>
        <w:t># AI özeti sonradan oluşturulacak</w:t>
      </w:r>
    </w:p>
    <w:p w14:paraId="030F289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w:t>
      </w:r>
    </w:p>
    <w:p w14:paraId="1DD8DE9F">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except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Exception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as</w:t>
      </w:r>
      <w:r>
        <w:rPr>
          <w:rFonts w:hint="default" w:ascii="Consolas" w:hAnsi="Consolas" w:eastAsia="Consolas" w:cs="Consolas"/>
          <w:b w:val="0"/>
          <w:bCs w:val="0"/>
          <w:color w:val="5C6166"/>
          <w:kern w:val="0"/>
          <w:sz w:val="16"/>
          <w:szCs w:val="16"/>
          <w:shd w:val="clear" w:fill="FCFCFC"/>
          <w:lang w:val="en-US" w:eastAsia="zh-CN" w:bidi="ar"/>
        </w:rPr>
        <w:t xml:space="preserve"> e:</w:t>
      </w:r>
    </w:p>
    <w:p w14:paraId="6D2818F4">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continue</w:t>
      </w:r>
    </w:p>
    <w:p w14:paraId="463D974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p>
    <w:p w14:paraId="391C2EA6">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return</w:t>
      </w:r>
      <w:r>
        <w:rPr>
          <w:rFonts w:hint="default" w:ascii="Consolas" w:hAnsi="Consolas" w:eastAsia="Consolas" w:cs="Consolas"/>
          <w:b w:val="0"/>
          <w:bCs w:val="0"/>
          <w:color w:val="5C6166"/>
          <w:kern w:val="0"/>
          <w:sz w:val="16"/>
          <w:szCs w:val="16"/>
          <w:shd w:val="clear" w:fill="FCFCFC"/>
          <w:lang w:val="en-US" w:eastAsia="zh-CN" w:bidi="ar"/>
        </w:rPr>
        <w:t xml:space="preserve"> news_list</w:t>
      </w:r>
    </w:p>
    <w:p w14:paraId="63407148">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except</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Exception</w:t>
      </w: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as</w:t>
      </w:r>
      <w:r>
        <w:rPr>
          <w:rFonts w:hint="default" w:ascii="Consolas" w:hAnsi="Consolas" w:eastAsia="Consolas" w:cs="Consolas"/>
          <w:b w:val="0"/>
          <w:bCs w:val="0"/>
          <w:color w:val="5C6166"/>
          <w:kern w:val="0"/>
          <w:sz w:val="16"/>
          <w:szCs w:val="16"/>
          <w:shd w:val="clear" w:fill="FCFCFC"/>
          <w:lang w:val="en-US" w:eastAsia="zh-CN" w:bidi="ar"/>
        </w:rPr>
        <w:t xml:space="preserve"> e:</w:t>
      </w:r>
    </w:p>
    <w:p w14:paraId="009D121D">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399EE6"/>
          <w:kern w:val="0"/>
          <w:sz w:val="16"/>
          <w:szCs w:val="16"/>
          <w:shd w:val="clear" w:fill="FCFCFC"/>
          <w:lang w:val="en-US" w:eastAsia="zh-CN" w:bidi="ar"/>
        </w:rPr>
        <w:t>st</w:t>
      </w:r>
      <w:r>
        <w:rPr>
          <w:rFonts w:hint="default" w:ascii="Consolas" w:hAnsi="Consolas" w:eastAsia="Consolas" w:cs="Consolas"/>
          <w:b w:val="0"/>
          <w:bCs w:val="0"/>
          <w:color w:val="5C6166"/>
          <w:kern w:val="0"/>
          <w:sz w:val="16"/>
          <w:szCs w:val="16"/>
          <w:shd w:val="clear" w:fill="FCFCFC"/>
          <w:lang w:val="en-US" w:eastAsia="zh-CN" w:bidi="ar"/>
        </w:rPr>
        <w:t>.error(</w:t>
      </w:r>
      <w:r>
        <w:rPr>
          <w:rFonts w:hint="default" w:ascii="Consolas" w:hAnsi="Consolas" w:eastAsia="Consolas" w:cs="Consolas"/>
          <w:b w:val="0"/>
          <w:bCs w:val="0"/>
          <w:color w:val="FA8D3E"/>
          <w:kern w:val="0"/>
          <w:sz w:val="16"/>
          <w:szCs w:val="16"/>
          <w:shd w:val="clear" w:fill="FCFCFC"/>
          <w:lang w:val="en-US" w:eastAsia="zh-CN" w:bidi="ar"/>
        </w:rPr>
        <w:t>f</w:t>
      </w:r>
      <w:r>
        <w:rPr>
          <w:rFonts w:hint="default" w:ascii="Consolas" w:hAnsi="Consolas" w:eastAsia="Consolas" w:cs="Consolas"/>
          <w:b w:val="0"/>
          <w:bCs w:val="0"/>
          <w:color w:val="86B300"/>
          <w:kern w:val="0"/>
          <w:sz w:val="16"/>
          <w:szCs w:val="16"/>
          <w:shd w:val="clear" w:fill="FCFCFC"/>
          <w:lang w:val="en-US" w:eastAsia="zh-CN" w:bidi="ar"/>
        </w:rPr>
        <w:t xml:space="preserve">"Haberler çekilirken hata oluştu: </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399EE6"/>
          <w:kern w:val="0"/>
          <w:sz w:val="16"/>
          <w:szCs w:val="16"/>
          <w:shd w:val="clear" w:fill="FCFCFC"/>
          <w:lang w:val="en-US" w:eastAsia="zh-CN" w:bidi="ar"/>
        </w:rPr>
        <w:t>str</w:t>
      </w:r>
      <w:r>
        <w:rPr>
          <w:rFonts w:hint="default" w:ascii="Consolas" w:hAnsi="Consolas" w:eastAsia="Consolas" w:cs="Consolas"/>
          <w:b w:val="0"/>
          <w:bCs w:val="0"/>
          <w:color w:val="5C6166"/>
          <w:kern w:val="0"/>
          <w:sz w:val="16"/>
          <w:szCs w:val="16"/>
          <w:shd w:val="clear" w:fill="FCFCFC"/>
          <w:lang w:val="en-US" w:eastAsia="zh-CN" w:bidi="ar"/>
        </w:rPr>
        <w:t>(e)</w:t>
      </w:r>
      <w:r>
        <w:rPr>
          <w:rFonts w:hint="default" w:ascii="Consolas" w:hAnsi="Consolas" w:eastAsia="Consolas" w:cs="Consolas"/>
          <w:b w:val="0"/>
          <w:bCs w:val="0"/>
          <w:color w:val="4CBF99"/>
          <w:kern w:val="0"/>
          <w:sz w:val="16"/>
          <w:szCs w:val="16"/>
          <w:shd w:val="clear" w:fill="FCFCFC"/>
          <w:lang w:val="en-US" w:eastAsia="zh-CN" w:bidi="ar"/>
        </w:rPr>
        <w:t>}</w:t>
      </w:r>
      <w:r>
        <w:rPr>
          <w:rFonts w:hint="default" w:ascii="Consolas" w:hAnsi="Consolas" w:eastAsia="Consolas" w:cs="Consolas"/>
          <w:b w:val="0"/>
          <w:bCs w:val="0"/>
          <w:color w:val="86B300"/>
          <w:kern w:val="0"/>
          <w:sz w:val="16"/>
          <w:szCs w:val="16"/>
          <w:shd w:val="clear" w:fill="FCFCFC"/>
          <w:lang w:val="en-US" w:eastAsia="zh-CN" w:bidi="ar"/>
        </w:rPr>
        <w:t>"</w:t>
      </w:r>
      <w:r>
        <w:rPr>
          <w:rFonts w:hint="default" w:ascii="Consolas" w:hAnsi="Consolas" w:eastAsia="Consolas" w:cs="Consolas"/>
          <w:b w:val="0"/>
          <w:bCs w:val="0"/>
          <w:color w:val="5C6166"/>
          <w:kern w:val="0"/>
          <w:sz w:val="16"/>
          <w:szCs w:val="16"/>
          <w:shd w:val="clear" w:fill="FCFCFC"/>
          <w:lang w:val="en-US" w:eastAsia="zh-CN" w:bidi="ar"/>
        </w:rPr>
        <w:t>)</w:t>
      </w:r>
    </w:p>
    <w:p w14:paraId="0096DBE3">
      <w:pPr>
        <w:keepNext w:val="0"/>
        <w:keepLines w:val="0"/>
        <w:widowControl/>
        <w:suppressLineNumbers w:val="0"/>
        <w:shd w:val="clear" w:fill="FCFCFC"/>
        <w:spacing w:line="228" w:lineRule="atLeast"/>
        <w:jc w:val="left"/>
        <w:rPr>
          <w:rFonts w:hint="default" w:ascii="Consolas" w:hAnsi="Consolas" w:eastAsia="Consolas" w:cs="Consolas"/>
          <w:b w:val="0"/>
          <w:bCs w:val="0"/>
          <w:color w:val="5C6166"/>
          <w:sz w:val="16"/>
          <w:szCs w:val="16"/>
        </w:rPr>
      </w:pPr>
      <w:r>
        <w:rPr>
          <w:rFonts w:hint="default" w:ascii="Consolas" w:hAnsi="Consolas" w:eastAsia="Consolas" w:cs="Consolas"/>
          <w:b w:val="0"/>
          <w:bCs w:val="0"/>
          <w:color w:val="5C6166"/>
          <w:kern w:val="0"/>
          <w:sz w:val="16"/>
          <w:szCs w:val="16"/>
          <w:shd w:val="clear" w:fill="FCFCFC"/>
          <w:lang w:val="en-US" w:eastAsia="zh-CN" w:bidi="ar"/>
        </w:rPr>
        <w:t xml:space="preserve">        </w:t>
      </w:r>
      <w:r>
        <w:rPr>
          <w:rFonts w:hint="default" w:ascii="Consolas" w:hAnsi="Consolas" w:eastAsia="Consolas" w:cs="Consolas"/>
          <w:b w:val="0"/>
          <w:bCs w:val="0"/>
          <w:color w:val="FA8D3E"/>
          <w:kern w:val="0"/>
          <w:sz w:val="16"/>
          <w:szCs w:val="16"/>
          <w:shd w:val="clear" w:fill="FCFCFC"/>
          <w:lang w:val="en-US" w:eastAsia="zh-CN" w:bidi="ar"/>
        </w:rPr>
        <w:t>return</w:t>
      </w:r>
      <w:r>
        <w:rPr>
          <w:rFonts w:hint="default" w:ascii="Consolas" w:hAnsi="Consolas" w:eastAsia="Consolas" w:cs="Consolas"/>
          <w:b w:val="0"/>
          <w:bCs w:val="0"/>
          <w:color w:val="5C6166"/>
          <w:kern w:val="0"/>
          <w:sz w:val="16"/>
          <w:szCs w:val="16"/>
          <w:shd w:val="clear" w:fill="FCFCFC"/>
          <w:lang w:val="en-US" w:eastAsia="zh-CN" w:bidi="ar"/>
        </w:rPr>
        <w:t xml:space="preserve"> []</w:t>
      </w:r>
    </w:p>
    <w:p w14:paraId="7282AE3E">
      <w:pPr>
        <w:jc w:val="both"/>
        <w:rPr>
          <w:rFonts w:hint="default"/>
          <w:lang w:val="tr-TR"/>
        </w:rPr>
      </w:pPr>
    </w:p>
    <w:p w14:paraId="7B78BF76">
      <w:pPr>
        <w:jc w:val="both"/>
        <w:rPr>
          <w:rFonts w:hint="default"/>
          <w:lang w:val="tr-TR"/>
        </w:rPr>
      </w:pPr>
      <w:r>
        <w:rPr>
          <w:rFonts w:hint="default"/>
          <w:lang w:val="tr-TR"/>
        </w:rPr>
        <w:t xml:space="preserve">Bu kodda yer alan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A2"/>
    <w:family w:val="roman"/>
    <w:pitch w:val="default"/>
    <w:sig w:usb0="E0000287" w:usb1="40000013" w:usb2="00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A7C37"/>
    <w:multiLevelType w:val="multilevel"/>
    <w:tmpl w:val="B0FA7C3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8828FD0"/>
    <w:multiLevelType w:val="singleLevel"/>
    <w:tmpl w:val="D8828F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93294A"/>
    <w:rsid w:val="0D681B8E"/>
    <w:rsid w:val="1A8E34B8"/>
    <w:rsid w:val="28984683"/>
    <w:rsid w:val="2E262242"/>
    <w:rsid w:val="2ECE59C8"/>
    <w:rsid w:val="3CF24868"/>
    <w:rsid w:val="48C55252"/>
    <w:rsid w:val="5A001035"/>
    <w:rsid w:val="63FA5FE0"/>
    <w:rsid w:val="70E430B3"/>
    <w:rsid w:val="75930DF3"/>
    <w:rsid w:val="75971777"/>
    <w:rsid w:val="78280044"/>
  </w:rsids>
  <m:mathPr>
    <m:mathFont m:val="Cambria Math"/>
    <m:brkBin m:val="before"/>
    <m:brkBinSub m:val="--"/>
    <m:smallFrac m:val="0"/>
    <m:dispDef/>
    <m:lMargin m:val="0"/>
    <m:rMargin m:val="0"/>
    <m:defJc m:val="centerGroup"/>
    <m:wrapIndent m:val="161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2024-06-23T11:35:00Z</dcterms:created>
  <dc:creator>YASİN ÜNAL</dc:creator>
  <cp:lastModifiedBy>YASİN ÜNAL</cp:lastModifiedBy>
  <dcterms:modified xsi:type="dcterms:W3CDTF">2025-05-21T23:04:32Z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0555BF9FF0564F3989252254F59CF944_12</vt:lpwstr>
  </property>
</Properties>
</file>